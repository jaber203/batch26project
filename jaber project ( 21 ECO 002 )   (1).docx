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65CABE">
      <w:pPr>
        <w:pStyle w:val="6"/>
        <w:rPr>
          <w:sz w:val="28"/>
        </w:rPr>
      </w:pPr>
      <w:bookmarkStart w:id="0" w:name="_GoBack"/>
      <w:bookmarkEnd w:id="0"/>
    </w:p>
    <w:p w14:paraId="403C78F3">
      <w:pPr>
        <w:pStyle w:val="6"/>
        <w:spacing w:before="306"/>
        <w:rPr>
          <w:sz w:val="28"/>
        </w:rPr>
      </w:pPr>
    </w:p>
    <w:p w14:paraId="5AA7565F">
      <w:pPr>
        <w:spacing w:before="0"/>
        <w:ind w:left="0" w:right="193" w:firstLine="0"/>
        <w:jc w:val="center"/>
        <w:rPr>
          <w:b/>
          <w:sz w:val="28"/>
        </w:rPr>
      </w:pPr>
      <w:r>
        <w:rPr>
          <w:b/>
          <w:sz w:val="28"/>
        </w:rPr>
        <w:t>Influence</w:t>
      </w:r>
      <w:r>
        <w:rPr>
          <w:b/>
          <w:spacing w:val="-7"/>
          <w:sz w:val="28"/>
        </w:rPr>
        <w:t xml:space="preserve"> </w:t>
      </w:r>
      <w:r>
        <w:rPr>
          <w:b/>
          <w:sz w:val="28"/>
        </w:rPr>
        <w:t>of</w:t>
      </w:r>
      <w:r>
        <w:rPr>
          <w:b/>
          <w:spacing w:val="-5"/>
          <w:sz w:val="28"/>
        </w:rPr>
        <w:t xml:space="preserve"> </w:t>
      </w:r>
      <w:r>
        <w:rPr>
          <w:b/>
          <w:sz w:val="28"/>
        </w:rPr>
        <w:t>Spare</w:t>
      </w:r>
      <w:r>
        <w:rPr>
          <w:b/>
          <w:spacing w:val="-5"/>
          <w:sz w:val="28"/>
        </w:rPr>
        <w:t xml:space="preserve"> </w:t>
      </w:r>
      <w:r>
        <w:rPr>
          <w:b/>
          <w:sz w:val="28"/>
        </w:rPr>
        <w:t>Temperature</w:t>
      </w:r>
      <w:r>
        <w:rPr>
          <w:b/>
          <w:spacing w:val="-4"/>
          <w:sz w:val="28"/>
        </w:rPr>
        <w:t xml:space="preserve"> </w:t>
      </w:r>
      <w:r>
        <w:rPr>
          <w:b/>
          <w:sz w:val="28"/>
        </w:rPr>
        <w:t>on</w:t>
      </w:r>
      <w:r>
        <w:rPr>
          <w:b/>
          <w:spacing w:val="-5"/>
          <w:sz w:val="28"/>
        </w:rPr>
        <w:t xml:space="preserve"> </w:t>
      </w:r>
      <w:r>
        <w:rPr>
          <w:b/>
          <w:sz w:val="28"/>
        </w:rPr>
        <w:t>Dragon</w:t>
      </w:r>
      <w:r>
        <w:rPr>
          <w:b/>
          <w:spacing w:val="-7"/>
          <w:sz w:val="28"/>
        </w:rPr>
        <w:t xml:space="preserve"> </w:t>
      </w:r>
      <w:r>
        <w:rPr>
          <w:b/>
          <w:spacing w:val="-2"/>
          <w:sz w:val="28"/>
        </w:rPr>
        <w:t>Fruits</w:t>
      </w:r>
    </w:p>
    <w:p w14:paraId="634334A2">
      <w:pPr>
        <w:pStyle w:val="6"/>
        <w:spacing w:before="304"/>
        <w:rPr>
          <w:b/>
          <w:sz w:val="28"/>
        </w:rPr>
      </w:pPr>
    </w:p>
    <w:p w14:paraId="0AD36BDB">
      <w:pPr>
        <w:spacing w:before="0" w:line="300" w:lineRule="auto"/>
        <w:ind w:left="3176" w:right="2614" w:firstLine="63"/>
        <w:jc w:val="left"/>
        <w:rPr>
          <w:b/>
          <w:sz w:val="28"/>
        </w:rPr>
      </w:pPr>
      <w:r>
        <w:rPr>
          <w:b/>
          <w:sz w:val="28"/>
        </w:rPr>
        <w:t>Md.Jaber</w:t>
      </w:r>
      <w:r>
        <w:rPr>
          <w:b/>
          <w:spacing w:val="-3"/>
          <w:sz w:val="28"/>
        </w:rPr>
        <w:t xml:space="preserve"> </w:t>
      </w:r>
      <w:r>
        <w:rPr>
          <w:b/>
          <w:sz w:val="28"/>
        </w:rPr>
        <w:t>Hossain Department</w:t>
      </w:r>
      <w:r>
        <w:rPr>
          <w:b/>
          <w:spacing w:val="-16"/>
          <w:sz w:val="28"/>
        </w:rPr>
        <w:t xml:space="preserve"> </w:t>
      </w:r>
      <w:r>
        <w:rPr>
          <w:b/>
          <w:sz w:val="28"/>
        </w:rPr>
        <w:t>of</w:t>
      </w:r>
      <w:r>
        <w:rPr>
          <w:b/>
          <w:spacing w:val="-17"/>
          <w:sz w:val="28"/>
        </w:rPr>
        <w:t xml:space="preserve"> </w:t>
      </w:r>
      <w:r>
        <w:rPr>
          <w:b/>
          <w:sz w:val="28"/>
        </w:rPr>
        <w:t>Economics</w:t>
      </w:r>
    </w:p>
    <w:p w14:paraId="3FE64E1C">
      <w:pPr>
        <w:spacing w:before="0" w:line="306" w:lineRule="exact"/>
        <w:ind w:left="3416" w:right="0" w:firstLine="0"/>
        <w:jc w:val="left"/>
        <w:rPr>
          <w:b/>
          <w:sz w:val="28"/>
        </w:rPr>
      </w:pPr>
      <w:r>
        <w:rPr>
          <w:b/>
          <w:sz w:val="28"/>
        </w:rPr>
        <w:t>University</w:t>
      </w:r>
      <w:r>
        <w:rPr>
          <w:b/>
          <w:spacing w:val="-5"/>
          <w:sz w:val="28"/>
        </w:rPr>
        <w:t xml:space="preserve"> </w:t>
      </w:r>
      <w:r>
        <w:rPr>
          <w:b/>
          <w:sz w:val="28"/>
        </w:rPr>
        <w:t>of</w:t>
      </w:r>
      <w:r>
        <w:rPr>
          <w:b/>
          <w:spacing w:val="-4"/>
          <w:sz w:val="28"/>
        </w:rPr>
        <w:t xml:space="preserve"> </w:t>
      </w:r>
      <w:r>
        <w:rPr>
          <w:b/>
          <w:spacing w:val="-2"/>
          <w:sz w:val="28"/>
        </w:rPr>
        <w:t>Barishal</w:t>
      </w:r>
    </w:p>
    <w:p w14:paraId="7A1625DB">
      <w:pPr>
        <w:spacing w:before="49"/>
        <w:ind w:left="3600" w:right="0" w:firstLine="0"/>
        <w:jc w:val="left"/>
        <w:rPr>
          <w:b/>
          <w:sz w:val="28"/>
        </w:rPr>
      </w:pPr>
      <w:r>
        <w:rPr>
          <w:b/>
          <w:spacing w:val="-2"/>
          <w:sz w:val="28"/>
        </w:rPr>
        <w:t>October</w:t>
      </w:r>
      <w:r>
        <w:rPr>
          <w:b/>
          <w:spacing w:val="-4"/>
          <w:sz w:val="28"/>
        </w:rPr>
        <w:t xml:space="preserve"> </w:t>
      </w:r>
      <w:r>
        <w:rPr>
          <w:b/>
          <w:spacing w:val="-2"/>
          <w:sz w:val="28"/>
        </w:rPr>
        <w:t>04,2024</w:t>
      </w:r>
    </w:p>
    <w:p w14:paraId="09B0223D">
      <w:pPr>
        <w:pStyle w:val="6"/>
        <w:rPr>
          <w:b/>
        </w:rPr>
      </w:pPr>
    </w:p>
    <w:p w14:paraId="534B6755">
      <w:pPr>
        <w:pStyle w:val="6"/>
        <w:rPr>
          <w:b/>
        </w:rPr>
      </w:pPr>
    </w:p>
    <w:p w14:paraId="5D5760AB">
      <w:pPr>
        <w:pStyle w:val="6"/>
        <w:spacing w:before="219"/>
        <w:rPr>
          <w:b/>
        </w:rPr>
      </w:pPr>
    </w:p>
    <w:p w14:paraId="3FD0F73F">
      <w:pPr>
        <w:pStyle w:val="6"/>
        <w:spacing w:line="288" w:lineRule="auto"/>
        <w:ind w:left="220" w:right="216"/>
        <w:jc w:val="both"/>
      </w:pPr>
      <w:r>
        <mc:AlternateContent>
          <mc:Choice Requires="wps">
            <w:drawing>
              <wp:anchor distT="0" distB="0" distL="0" distR="0" simplePos="0" relativeHeight="251659264" behindDoc="0" locked="0" layoutInCell="1" allowOverlap="1">
                <wp:simplePos x="0" y="0"/>
                <wp:positionH relativeFrom="page">
                  <wp:posOffset>762000</wp:posOffset>
                </wp:positionH>
                <wp:positionV relativeFrom="paragraph">
                  <wp:posOffset>10795</wp:posOffset>
                </wp:positionV>
                <wp:extent cx="6035040" cy="13335"/>
                <wp:effectExtent l="0" t="0" r="0" b="0"/>
                <wp:wrapNone/>
                <wp:docPr id="1" name="Graphic 1"/>
                <wp:cNvGraphicFramePr/>
                <a:graphic xmlns:a="http://schemas.openxmlformats.org/drawingml/2006/main">
                  <a:graphicData uri="http://schemas.microsoft.com/office/word/2010/wordprocessingShape">
                    <wps:wsp>
                      <wps:cNvSpPr/>
                      <wps:spPr>
                        <a:xfrm>
                          <a:off x="0" y="0"/>
                          <a:ext cx="6035040" cy="13335"/>
                        </a:xfrm>
                        <a:custGeom>
                          <a:avLst/>
                          <a:gdLst/>
                          <a:ahLst/>
                          <a:cxnLst/>
                          <a:rect l="l" t="t" r="r" b="b"/>
                          <a:pathLst>
                            <a:path w="6035040" h="13335">
                              <a:moveTo>
                                <a:pt x="6035040" y="13335"/>
                              </a:moveTo>
                              <a:lnTo>
                                <a:pt x="0" y="12700"/>
                              </a:lnTo>
                              <a:lnTo>
                                <a:pt x="0" y="0"/>
                              </a:lnTo>
                              <a:lnTo>
                                <a:pt x="6035040" y="635"/>
                              </a:lnTo>
                              <a:lnTo>
                                <a:pt x="6035040" y="13335"/>
                              </a:lnTo>
                              <a:close/>
                            </a:path>
                          </a:pathLst>
                        </a:custGeom>
                        <a:solidFill>
                          <a:srgbClr val="000000"/>
                        </a:solidFill>
                      </wps:spPr>
                      <wps:bodyPr wrap="square" lIns="0" tIns="0" rIns="0" bIns="0" rtlCol="0">
                        <a:noAutofit/>
                      </wps:bodyPr>
                    </wps:wsp>
                  </a:graphicData>
                </a:graphic>
              </wp:anchor>
            </w:drawing>
          </mc:Choice>
          <mc:Fallback>
            <w:pict>
              <v:shape id="Graphic 1" o:spid="_x0000_s1026" o:spt="100" style="position:absolute;left:0pt;margin-left:60pt;margin-top:0.85pt;height:1.05pt;width:475.2pt;mso-position-horizontal-relative:page;z-index:251659264;mso-width-relative:page;mso-height-relative:page;" fillcolor="#000000" filled="t" stroked="f" coordsize="6035040,13335" o:gfxdata="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i9R3i1QAA&#10;AAgBAAAPAAAAAAAAAAEAIAAAACIAAABkcnMvZG93bnJldi54bWxQSwECFAAUAAAACACHTuJAYKzI&#10;NCECAADmBAAADgAAAAAAAAABACAAAAAkAQAAZHJzL2Uyb0RvYy54bWxQSwUGAAAAAAYABgBZAQAA&#10;twUAAAAA&#10;" path="m6035040,13335l0,12700,0,0,6035040,635,6035040,13335xe">
                <v:fill on="t" focussize="0,0"/>
                <v:stroke on="f"/>
                <v:imagedata o:title=""/>
                <o:lock v:ext="edit" aspectratio="f"/>
                <v:textbox inset="0mm,0mm,0mm,0mm"/>
              </v:shape>
            </w:pict>
          </mc:Fallback>
        </mc:AlternateContent>
      </w:r>
      <w:r>
        <w:rPr>
          <w:rFonts w:ascii="Carlito"/>
          <w:sz w:val="28"/>
        </w:rPr>
        <w:t>Abstract</w:t>
      </w:r>
      <w:r>
        <w:rPr>
          <w:i/>
          <w:sz w:val="28"/>
        </w:rPr>
        <w:t xml:space="preserve">: </w:t>
      </w:r>
      <w:r>
        <w:rPr>
          <w:sz w:val="28"/>
        </w:rPr>
        <w:t>D</w:t>
      </w:r>
      <w:r>
        <w:t>ragon fruit, known for its unique appearance and potential health benefits, has gained popularity globally.The dragon fruit market is thriving due to its unique appeal, potential health benefits, and growing consumer interest in exotic and nutritious fruits, with no</w:t>
      </w:r>
      <w:r>
        <w:rPr>
          <w:spacing w:val="-1"/>
        </w:rPr>
        <w:t xml:space="preserve"> </w:t>
      </w:r>
      <w:r>
        <w:t>signs of</w:t>
      </w:r>
      <w:r>
        <w:rPr>
          <w:spacing w:val="-2"/>
        </w:rPr>
        <w:t xml:space="preserve"> </w:t>
      </w:r>
      <w:r>
        <w:t>slowing</w:t>
      </w:r>
      <w:r>
        <w:rPr>
          <w:spacing w:val="-1"/>
        </w:rPr>
        <w:t xml:space="preserve"> </w:t>
      </w:r>
      <w:r>
        <w:t>down. Temperature is</w:t>
      </w:r>
      <w:r>
        <w:rPr>
          <w:spacing w:val="-1"/>
        </w:rPr>
        <w:t xml:space="preserve"> </w:t>
      </w:r>
      <w:r>
        <w:t>a crucial factor affecting its</w:t>
      </w:r>
      <w:r>
        <w:rPr>
          <w:spacing w:val="-1"/>
        </w:rPr>
        <w:t xml:space="preserve"> </w:t>
      </w:r>
      <w:r>
        <w:t>production,</w:t>
      </w:r>
      <w:r>
        <w:rPr>
          <w:spacing w:val="-1"/>
        </w:rPr>
        <w:t xml:space="preserve"> </w:t>
      </w:r>
      <w:r>
        <w:t>size,</w:t>
      </w:r>
      <w:r>
        <w:rPr>
          <w:spacing w:val="-1"/>
        </w:rPr>
        <w:t xml:space="preserve"> </w:t>
      </w:r>
      <w:r>
        <w:t>price, nutrition, color, flower blooming, market demand, cost, income, and willingness to cultivate more.</w:t>
      </w:r>
      <w:r>
        <w:rPr>
          <w:spacing w:val="-2"/>
        </w:rPr>
        <w:t xml:space="preserve"> </w:t>
      </w:r>
      <w:r>
        <w:t>Qualitative</w:t>
      </w:r>
      <w:r>
        <w:rPr>
          <w:spacing w:val="-3"/>
        </w:rPr>
        <w:t xml:space="preserve"> </w:t>
      </w:r>
      <w:r>
        <w:t>and</w:t>
      </w:r>
      <w:r>
        <w:rPr>
          <w:spacing w:val="-2"/>
        </w:rPr>
        <w:t xml:space="preserve"> </w:t>
      </w:r>
      <w:r>
        <w:t>quantitative</w:t>
      </w:r>
      <w:r>
        <w:rPr>
          <w:spacing w:val="-3"/>
        </w:rPr>
        <w:t xml:space="preserve"> </w:t>
      </w:r>
      <w:r>
        <w:t>data</w:t>
      </w:r>
      <w:r>
        <w:rPr>
          <w:spacing w:val="-1"/>
        </w:rPr>
        <w:t xml:space="preserve"> </w:t>
      </w:r>
      <w:r>
        <w:t>have</w:t>
      </w:r>
      <w:r>
        <w:rPr>
          <w:spacing w:val="-3"/>
        </w:rPr>
        <w:t xml:space="preserve"> </w:t>
      </w:r>
      <w:r>
        <w:t>been collected</w:t>
      </w:r>
      <w:r>
        <w:rPr>
          <w:spacing w:val="-2"/>
        </w:rPr>
        <w:t xml:space="preserve"> </w:t>
      </w:r>
      <w:r>
        <w:t>from</w:t>
      </w:r>
      <w:r>
        <w:rPr>
          <w:spacing w:val="-2"/>
        </w:rPr>
        <w:t xml:space="preserve"> </w:t>
      </w:r>
      <w:r>
        <w:t>farmers and</w:t>
      </w:r>
      <w:r>
        <w:rPr>
          <w:spacing w:val="-2"/>
        </w:rPr>
        <w:t xml:space="preserve"> </w:t>
      </w:r>
      <w:r>
        <w:t>analysand those data, including the effect of temperature, younger farmers are highly interested in cultivating, Red velvet variety is popular and YouTube is the main source of information. The findings implemented the need for climate-resilient agricultural practices, knowledge sharing, and targeted support to ensure sustainable dragon fruit cultivation in Jessore and similar regions, suggesting utilization techniques like shade cloth, temperature-controlled greenhouses, and suitable irrigation systems to mitigate extreme temperatures and maintain optimal conditions, ultimately offering valuable insights for policymakers, researchers, and farmers navigating</w:t>
      </w:r>
      <w:r>
        <w:rPr>
          <w:spacing w:val="40"/>
        </w:rPr>
        <w:t xml:space="preserve"> </w:t>
      </w:r>
      <w:r>
        <w:t>the complexities of this emerging agricultural sector.</w:t>
      </w:r>
    </w:p>
    <w:p w14:paraId="757846EC">
      <w:pPr>
        <w:pStyle w:val="6"/>
        <w:ind w:left="220"/>
        <w:jc w:val="both"/>
      </w:pPr>
      <w:r>
        <mc:AlternateContent>
          <mc:Choice Requires="wps">
            <w:drawing>
              <wp:anchor distT="0" distB="0" distL="0" distR="0" simplePos="0" relativeHeight="251661312" behindDoc="1" locked="0" layoutInCell="1" allowOverlap="1">
                <wp:simplePos x="0" y="0"/>
                <wp:positionH relativeFrom="page">
                  <wp:posOffset>827405</wp:posOffset>
                </wp:positionH>
                <wp:positionV relativeFrom="paragraph">
                  <wp:posOffset>198755</wp:posOffset>
                </wp:positionV>
                <wp:extent cx="5730240" cy="13335"/>
                <wp:effectExtent l="0" t="0" r="0" b="0"/>
                <wp:wrapTopAndBottom/>
                <wp:docPr id="2" name="Graphic 2"/>
                <wp:cNvGraphicFramePr/>
                <a:graphic xmlns:a="http://schemas.openxmlformats.org/drawingml/2006/main">
                  <a:graphicData uri="http://schemas.microsoft.com/office/word/2010/wordprocessingShape">
                    <wps:wsp>
                      <wps:cNvSpPr/>
                      <wps:spPr>
                        <a:xfrm>
                          <a:off x="0" y="0"/>
                          <a:ext cx="5730240" cy="13335"/>
                        </a:xfrm>
                        <a:custGeom>
                          <a:avLst/>
                          <a:gdLst/>
                          <a:ahLst/>
                          <a:cxnLst/>
                          <a:rect l="l" t="t" r="r" b="b"/>
                          <a:pathLst>
                            <a:path w="5730240" h="13335">
                              <a:moveTo>
                                <a:pt x="5730240" y="13334"/>
                              </a:moveTo>
                              <a:lnTo>
                                <a:pt x="0" y="12700"/>
                              </a:lnTo>
                              <a:lnTo>
                                <a:pt x="0" y="0"/>
                              </a:lnTo>
                              <a:lnTo>
                                <a:pt x="5730240" y="634"/>
                              </a:lnTo>
                              <a:lnTo>
                                <a:pt x="5730240" y="13334"/>
                              </a:lnTo>
                              <a:close/>
                            </a:path>
                          </a:pathLst>
                        </a:custGeom>
                        <a:solidFill>
                          <a:srgbClr val="000000"/>
                        </a:solidFill>
                      </wps:spPr>
                      <wps:bodyPr wrap="square" lIns="0" tIns="0" rIns="0" bIns="0" rtlCol="0">
                        <a:noAutofit/>
                      </wps:bodyPr>
                    </wps:wsp>
                  </a:graphicData>
                </a:graphic>
              </wp:anchor>
            </w:drawing>
          </mc:Choice>
          <mc:Fallback>
            <w:pict>
              <v:shape id="Graphic 2" o:spid="_x0000_s1026" o:spt="100" style="position:absolute;left:0pt;margin-left:65.15pt;margin-top:15.65pt;height:1.05pt;width:451.2pt;mso-position-horizontal-relative:page;mso-wrap-distance-bottom:0pt;mso-wrap-distance-top:0pt;z-index:-251655168;mso-width-relative:page;mso-height-relative:page;" fillcolor="#000000" filled="t" stroked="f" coordsize="5730240,13335" o:gfxdata="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JyL&#10;VvHWAAAACgEAAA8AAAAAAAAAAQAgAAAAIgAAAGRycy9kb3ducmV2LnhtbFBLAQIUABQAAAAIAIdO&#10;4kBsJ4UvJQIAAOYEAAAOAAAAAAAAAAEAIAAAACUBAABkcnMvZTJvRG9jLnhtbFBLBQYAAAAABgAG&#10;AFkBAAC8BQAAAAA=&#10;" path="m5730240,13334l0,12700,0,0,5730240,634,5730240,13334xe">
                <v:fill on="t" focussize="0,0"/>
                <v:stroke on="f"/>
                <v:imagedata o:title=""/>
                <o:lock v:ext="edit" aspectratio="f"/>
                <v:textbox inset="0mm,0mm,0mm,0mm"/>
                <w10:wrap type="topAndBottom"/>
              </v:shape>
            </w:pict>
          </mc:Fallback>
        </mc:AlternateContent>
      </w:r>
      <w:r>
        <w:rPr>
          <w:i/>
        </w:rPr>
        <w:t>Key</w:t>
      </w:r>
      <w:r>
        <w:rPr>
          <w:i/>
          <w:spacing w:val="-3"/>
        </w:rPr>
        <w:t xml:space="preserve"> </w:t>
      </w:r>
      <w:r>
        <w:rPr>
          <w:i/>
        </w:rPr>
        <w:t>word</w:t>
      </w:r>
      <w:r>
        <w:rPr>
          <w:i/>
          <w:spacing w:val="-1"/>
        </w:rPr>
        <w:t xml:space="preserve"> </w:t>
      </w:r>
      <w:r>
        <w:t>:Dragon</w:t>
      </w:r>
      <w:r>
        <w:rPr>
          <w:spacing w:val="1"/>
        </w:rPr>
        <w:t xml:space="preserve"> </w:t>
      </w:r>
      <w:r>
        <w:rPr>
          <w:spacing w:val="-2"/>
        </w:rPr>
        <w:t>Fruits,Temperature,Effect,Climate</w:t>
      </w:r>
    </w:p>
    <w:p w14:paraId="57D00443">
      <w:pPr>
        <w:spacing w:after="0"/>
        <w:jc w:val="both"/>
        <w:sectPr>
          <w:type w:val="continuous"/>
          <w:pgSz w:w="11910" w:h="16840"/>
          <w:pgMar w:top="1920" w:right="1220" w:bottom="280" w:left="1220" w:header="720" w:footer="720" w:gutter="0"/>
          <w:cols w:space="720" w:num="1"/>
        </w:sectPr>
      </w:pPr>
    </w:p>
    <w:p w14:paraId="0FC07247">
      <w:pPr>
        <w:pStyle w:val="2"/>
        <w:spacing w:before="63"/>
        <w:ind w:right="160"/>
      </w:pPr>
      <w:r>
        <w:t>Chapter</w:t>
      </w:r>
      <w:r>
        <w:rPr>
          <w:spacing w:val="-3"/>
        </w:rPr>
        <w:t xml:space="preserve"> </w:t>
      </w:r>
      <w:r>
        <w:t>01</w:t>
      </w:r>
      <w:r>
        <w:rPr>
          <w:spacing w:val="-4"/>
        </w:rPr>
        <w:t xml:space="preserve"> </w:t>
      </w:r>
      <w:r>
        <w:t>:</w:t>
      </w:r>
      <w:r>
        <w:rPr>
          <w:spacing w:val="-4"/>
        </w:rPr>
        <w:t xml:space="preserve"> </w:t>
      </w:r>
      <w:r>
        <w:rPr>
          <w:spacing w:val="-2"/>
        </w:rPr>
        <w:t>Introduction</w:t>
      </w:r>
    </w:p>
    <w:p w14:paraId="6CBC9EA5">
      <w:pPr>
        <w:pStyle w:val="6"/>
        <w:rPr>
          <w:b/>
        </w:rPr>
      </w:pPr>
    </w:p>
    <w:p w14:paraId="4AAEA302">
      <w:pPr>
        <w:pStyle w:val="6"/>
        <w:spacing w:before="22"/>
        <w:rPr>
          <w:b/>
        </w:rPr>
      </w:pPr>
    </w:p>
    <w:p w14:paraId="491A92E6">
      <w:pPr>
        <w:pStyle w:val="3"/>
        <w:numPr>
          <w:ilvl w:val="1"/>
          <w:numId w:val="1"/>
        </w:numPr>
        <w:tabs>
          <w:tab w:val="left" w:pos="700"/>
        </w:tabs>
        <w:spacing w:before="1" w:after="0" w:line="240" w:lineRule="auto"/>
        <w:ind w:left="700" w:right="0" w:hanging="480"/>
        <w:jc w:val="left"/>
      </w:pPr>
      <w:r>
        <w:t>History</w:t>
      </w:r>
      <w:r>
        <w:rPr>
          <w:spacing w:val="-3"/>
        </w:rPr>
        <w:t xml:space="preserve"> </w:t>
      </w:r>
      <w:r>
        <w:t>of</w:t>
      </w:r>
      <w:r>
        <w:rPr>
          <w:spacing w:val="-2"/>
        </w:rPr>
        <w:t xml:space="preserve"> Background</w:t>
      </w:r>
    </w:p>
    <w:p w14:paraId="16E59178">
      <w:pPr>
        <w:pStyle w:val="6"/>
        <w:spacing w:before="194"/>
        <w:rPr>
          <w:b/>
        </w:rPr>
      </w:pPr>
    </w:p>
    <w:p w14:paraId="1321962B">
      <w:pPr>
        <w:pStyle w:val="6"/>
        <w:spacing w:line="288" w:lineRule="auto"/>
        <w:ind w:left="220" w:right="217" w:firstLine="720"/>
        <w:jc w:val="both"/>
      </w:pPr>
      <w:r>
        <w:t>Dragon fruit known as pitaya, is a tropical and subtropical fruit that has gained popularity worldwide due to its unique appearance, delicious taste, and potential health benefits(Le, T. L., Huynh, N., &amp; Quintela-Alonso, P. 2021).The plant is known by many names, such as dragon fruit, pitaya, pitahaya, night-blooming cereus, strawberry pear, Belle</w:t>
      </w:r>
      <w:r>
        <w:rPr>
          <w:spacing w:val="40"/>
        </w:rPr>
        <w:t xml:space="preserve"> </w:t>
      </w:r>
      <w:r>
        <w:t>of the Night, Cinderella plant (Perween et al. 2018). Maximum germination percentage is at 30°C, 35°C, and 40°C, germination percentage decrease at temperatures above 40°C and below 25°C. Pollen germination do not occur at 45 °C (Mach, M. M., Chowdhury, A. K., Murata, T.,</w:t>
      </w:r>
      <w:r>
        <w:rPr>
          <w:spacing w:val="-1"/>
        </w:rPr>
        <w:t xml:space="preserve"> </w:t>
      </w:r>
      <w:r>
        <w:t>and</w:t>
      </w:r>
      <w:r>
        <w:rPr>
          <w:spacing w:val="-1"/>
        </w:rPr>
        <w:t xml:space="preserve"> </w:t>
      </w:r>
      <w:r>
        <w:t>Yonemoto,</w:t>
      </w:r>
      <w:r>
        <w:rPr>
          <w:spacing w:val="-1"/>
        </w:rPr>
        <w:t xml:space="preserve"> </w:t>
      </w:r>
      <w:r>
        <w:t>Y.</w:t>
      </w:r>
      <w:r>
        <w:rPr>
          <w:spacing w:val="-1"/>
        </w:rPr>
        <w:t xml:space="preserve"> </w:t>
      </w:r>
      <w:r>
        <w:t>(2006). It has</w:t>
      </w:r>
      <w:r>
        <w:rPr>
          <w:spacing w:val="-1"/>
        </w:rPr>
        <w:t xml:space="preserve"> </w:t>
      </w:r>
      <w:r>
        <w:t>several</w:t>
      </w:r>
      <w:r>
        <w:rPr>
          <w:spacing w:val="-1"/>
        </w:rPr>
        <w:t xml:space="preserve"> </w:t>
      </w:r>
      <w:r>
        <w:t>health benefits</w:t>
      </w:r>
      <w:r>
        <w:rPr>
          <w:spacing w:val="-1"/>
        </w:rPr>
        <w:t xml:space="preserve"> </w:t>
      </w:r>
      <w:r>
        <w:t>including</w:t>
      </w:r>
      <w:r>
        <w:rPr>
          <w:spacing w:val="-1"/>
        </w:rPr>
        <w:t xml:space="preserve"> </w:t>
      </w:r>
      <w:r>
        <w:t>its</w:t>
      </w:r>
      <w:r>
        <w:rPr>
          <w:spacing w:val="-3"/>
        </w:rPr>
        <w:t xml:space="preserve"> </w:t>
      </w:r>
      <w:r>
        <w:t>ability</w:t>
      </w:r>
      <w:r>
        <w:rPr>
          <w:spacing w:val="-1"/>
        </w:rPr>
        <w:t xml:space="preserve"> </w:t>
      </w:r>
      <w:r>
        <w:t>to</w:t>
      </w:r>
      <w:r>
        <w:rPr>
          <w:spacing w:val="-1"/>
        </w:rPr>
        <w:t xml:space="preserve"> </w:t>
      </w:r>
      <w:r>
        <w:t>aid in weight loss, improve digestion, reduce LDL cholesterol in the blood and strengthen the immune system.(Hossain, F. M., Numan, S. M. N., &amp; Akhtar, S. 2021).The dragon fruit has the potential market and high demand in the domestic market.Dragon has a lot of demand for export markets too(</w:t>
      </w:r>
      <w:r>
        <w:rPr>
          <w:spacing w:val="40"/>
        </w:rPr>
        <w:t xml:space="preserve"> </w:t>
      </w:r>
      <w:r>
        <w:t>Mansyah, E., Muas, I., &amp; Yuliati, S. 2019). For this reason,dragon fruits are commercially cultivated luxuriantly in our area (Bangladesh Dost,N.2021).</w:t>
      </w:r>
    </w:p>
    <w:p w14:paraId="615BF889">
      <w:pPr>
        <w:pStyle w:val="6"/>
      </w:pPr>
    </w:p>
    <w:p w14:paraId="262A53EF">
      <w:pPr>
        <w:pStyle w:val="3"/>
        <w:numPr>
          <w:ilvl w:val="1"/>
          <w:numId w:val="1"/>
        </w:numPr>
        <w:tabs>
          <w:tab w:val="left" w:pos="700"/>
        </w:tabs>
        <w:spacing w:before="0" w:after="0" w:line="240" w:lineRule="auto"/>
        <w:ind w:left="700" w:right="0" w:hanging="480"/>
        <w:jc w:val="left"/>
      </w:pPr>
      <w:r>
        <w:t>Statement</w:t>
      </w:r>
      <w:r>
        <w:rPr>
          <w:spacing w:val="-3"/>
        </w:rPr>
        <w:t xml:space="preserve"> </w:t>
      </w:r>
      <w:r>
        <w:t>of</w:t>
      </w:r>
      <w:r>
        <w:rPr>
          <w:spacing w:val="-2"/>
        </w:rPr>
        <w:t xml:space="preserve"> </w:t>
      </w:r>
      <w:r>
        <w:t xml:space="preserve">the </w:t>
      </w:r>
      <w:r>
        <w:rPr>
          <w:spacing w:val="-2"/>
        </w:rPr>
        <w:t>Problem</w:t>
      </w:r>
    </w:p>
    <w:p w14:paraId="0D92F5DD">
      <w:pPr>
        <w:pStyle w:val="6"/>
        <w:spacing w:before="55"/>
        <w:rPr>
          <w:b/>
        </w:rPr>
      </w:pPr>
    </w:p>
    <w:p w14:paraId="0FC0BD47">
      <w:pPr>
        <w:pStyle w:val="6"/>
        <w:spacing w:before="1" w:line="288" w:lineRule="auto"/>
        <w:ind w:left="220" w:right="160" w:firstLine="720"/>
        <w:jc w:val="both"/>
      </w:pPr>
      <w:r>
        <w:t>The successful cultivation of dragon fruit depends on several factors, one of which is temperature. Temperature</w:t>
      </w:r>
      <w:r>
        <w:rPr>
          <w:spacing w:val="-1"/>
        </w:rPr>
        <w:t xml:space="preserve"> </w:t>
      </w:r>
      <w:r>
        <w:t>is</w:t>
      </w:r>
      <w:r>
        <w:rPr>
          <w:spacing w:val="-2"/>
        </w:rPr>
        <w:t xml:space="preserve"> </w:t>
      </w:r>
      <w:r>
        <w:t>a</w:t>
      </w:r>
      <w:r>
        <w:rPr>
          <w:spacing w:val="-1"/>
        </w:rPr>
        <w:t xml:space="preserve"> </w:t>
      </w:r>
      <w:r>
        <w:t>crucial</w:t>
      </w:r>
      <w:r>
        <w:rPr>
          <w:spacing w:val="-2"/>
        </w:rPr>
        <w:t xml:space="preserve"> </w:t>
      </w:r>
      <w:r>
        <w:t>environmental factor</w:t>
      </w:r>
      <w:r>
        <w:rPr>
          <w:spacing w:val="-1"/>
        </w:rPr>
        <w:t xml:space="preserve"> </w:t>
      </w:r>
      <w:r>
        <w:t>that</w:t>
      </w:r>
      <w:r>
        <w:rPr>
          <w:spacing w:val="-2"/>
        </w:rPr>
        <w:t xml:space="preserve"> </w:t>
      </w:r>
      <w:r>
        <w:t>profoundly affects the</w:t>
      </w:r>
      <w:r>
        <w:rPr>
          <w:spacing w:val="-1"/>
        </w:rPr>
        <w:t xml:space="preserve"> </w:t>
      </w:r>
      <w:r>
        <w:t>growth, development, and overall quality of dragon fruit. As global climate patterns continue to change, understanding how dragon fruit responds to changes in temperature is essential for sustainable production and maintaining fruit quality.</w:t>
      </w:r>
    </w:p>
    <w:p w14:paraId="57843CDE">
      <w:pPr>
        <w:pStyle w:val="6"/>
        <w:spacing w:before="55"/>
      </w:pPr>
    </w:p>
    <w:p w14:paraId="657173BE">
      <w:pPr>
        <w:pStyle w:val="6"/>
        <w:spacing w:line="288" w:lineRule="auto"/>
        <w:ind w:left="220" w:right="217" w:firstLine="720"/>
        <w:jc w:val="both"/>
      </w:pPr>
      <w:r>
        <w:t>This</w:t>
      </w:r>
      <w:r>
        <w:rPr>
          <w:spacing w:val="-3"/>
        </w:rPr>
        <w:t xml:space="preserve"> </w:t>
      </w:r>
      <w:r>
        <w:t>report aims</w:t>
      </w:r>
      <w:r>
        <w:rPr>
          <w:spacing w:val="-3"/>
        </w:rPr>
        <w:t xml:space="preserve"> </w:t>
      </w:r>
      <w:r>
        <w:t>to</w:t>
      </w:r>
      <w:r>
        <w:rPr>
          <w:spacing w:val="-1"/>
        </w:rPr>
        <w:t xml:space="preserve"> </w:t>
      </w:r>
      <w:r>
        <w:t>explore</w:t>
      </w:r>
      <w:r>
        <w:rPr>
          <w:spacing w:val="-4"/>
        </w:rPr>
        <w:t xml:space="preserve"> </w:t>
      </w:r>
      <w:r>
        <w:t>the</w:t>
      </w:r>
      <w:r>
        <w:rPr>
          <w:spacing w:val="-2"/>
        </w:rPr>
        <w:t xml:space="preserve"> </w:t>
      </w:r>
      <w:r>
        <w:t>impact</w:t>
      </w:r>
      <w:r>
        <w:rPr>
          <w:spacing w:val="-1"/>
        </w:rPr>
        <w:t xml:space="preserve"> </w:t>
      </w:r>
      <w:r>
        <w:t>of</w:t>
      </w:r>
      <w:r>
        <w:rPr>
          <w:spacing w:val="-2"/>
        </w:rPr>
        <w:t xml:space="preserve"> </w:t>
      </w:r>
      <w:r>
        <w:t>spare temperature</w:t>
      </w:r>
      <w:r>
        <w:rPr>
          <w:spacing w:val="-2"/>
        </w:rPr>
        <w:t xml:space="preserve"> </w:t>
      </w:r>
      <w:r>
        <w:t>on</w:t>
      </w:r>
      <w:r>
        <w:rPr>
          <w:spacing w:val="-1"/>
        </w:rPr>
        <w:t xml:space="preserve"> </w:t>
      </w:r>
      <w:r>
        <w:t>dragon</w:t>
      </w:r>
      <w:r>
        <w:rPr>
          <w:spacing w:val="-1"/>
        </w:rPr>
        <w:t xml:space="preserve"> </w:t>
      </w:r>
      <w:r>
        <w:t>fruit</w:t>
      </w:r>
      <w:r>
        <w:rPr>
          <w:spacing w:val="-1"/>
        </w:rPr>
        <w:t xml:space="preserve"> </w:t>
      </w:r>
      <w:r>
        <w:t>cultivation and its subsequent effects on fruit quality. I will investigate the influence of various aspects</w:t>
      </w:r>
      <w:r>
        <w:rPr>
          <w:spacing w:val="40"/>
        </w:rPr>
        <w:t xml:space="preserve"> </w:t>
      </w:r>
      <w:r>
        <w:t>of dragon fruit growth, such as flowering and fruit sets. Ultimately, this research contributes to the broader goal of promoting sustainable agriculture and ensuring a consistent supply of high-quality dragon fruit to meet the demands of consumers worldwide.</w:t>
      </w:r>
    </w:p>
    <w:p w14:paraId="5F2250E2">
      <w:pPr>
        <w:pStyle w:val="6"/>
        <w:spacing w:before="55"/>
      </w:pPr>
    </w:p>
    <w:p w14:paraId="293C50A2">
      <w:pPr>
        <w:pStyle w:val="3"/>
        <w:numPr>
          <w:ilvl w:val="1"/>
          <w:numId w:val="1"/>
        </w:numPr>
        <w:tabs>
          <w:tab w:val="left" w:pos="700"/>
        </w:tabs>
        <w:spacing w:before="0" w:after="0" w:line="240" w:lineRule="auto"/>
        <w:ind w:left="700" w:right="0" w:hanging="480"/>
        <w:jc w:val="left"/>
      </w:pPr>
      <w:r>
        <w:t>Objective</w:t>
      </w:r>
      <w:r>
        <w:rPr>
          <w:spacing w:val="-1"/>
        </w:rPr>
        <w:t xml:space="preserve"> </w:t>
      </w:r>
      <w:r>
        <w:t>of</w:t>
      </w:r>
      <w:r>
        <w:rPr>
          <w:spacing w:val="-3"/>
        </w:rPr>
        <w:t xml:space="preserve"> </w:t>
      </w:r>
      <w:r>
        <w:t>the</w:t>
      </w:r>
      <w:r>
        <w:rPr>
          <w:spacing w:val="-2"/>
        </w:rPr>
        <w:t xml:space="preserve"> </w:t>
      </w:r>
      <w:r>
        <w:rPr>
          <w:spacing w:val="-4"/>
        </w:rPr>
        <w:t>Study</w:t>
      </w:r>
    </w:p>
    <w:p w14:paraId="362DD4C8">
      <w:pPr>
        <w:pStyle w:val="6"/>
        <w:rPr>
          <w:b/>
        </w:rPr>
      </w:pPr>
    </w:p>
    <w:p w14:paraId="09C9B852">
      <w:pPr>
        <w:pStyle w:val="6"/>
        <w:spacing w:line="288" w:lineRule="auto"/>
        <w:ind w:left="220" w:right="219" w:firstLine="720"/>
        <w:jc w:val="both"/>
      </w:pPr>
      <w:r>
        <w:rPr>
          <w:color w:val="040B28"/>
        </w:rPr>
        <w:t>To investigate the effect of spare temperature on the production, price and spoiling of the level of the dragon fruits.</w:t>
      </w:r>
    </w:p>
    <w:p w14:paraId="7B23546F">
      <w:pPr>
        <w:spacing w:after="0" w:line="288" w:lineRule="auto"/>
        <w:jc w:val="both"/>
        <w:sectPr>
          <w:pgSz w:w="11910" w:h="16840"/>
          <w:pgMar w:top="1840" w:right="1220" w:bottom="280" w:left="1220" w:header="720" w:footer="720" w:gutter="0"/>
          <w:cols w:space="720" w:num="1"/>
        </w:sectPr>
      </w:pPr>
    </w:p>
    <w:p w14:paraId="0D4D38EA">
      <w:pPr>
        <w:pStyle w:val="2"/>
        <w:spacing w:before="60"/>
        <w:ind w:right="939"/>
      </w:pPr>
      <w:r>
        <w:t>Chapter</w:t>
      </w:r>
      <w:r>
        <w:rPr>
          <w:spacing w:val="-4"/>
        </w:rPr>
        <w:t xml:space="preserve"> </w:t>
      </w:r>
      <w:r>
        <w:t>02</w:t>
      </w:r>
      <w:r>
        <w:rPr>
          <w:spacing w:val="-5"/>
        </w:rPr>
        <w:t xml:space="preserve"> </w:t>
      </w:r>
      <w:r>
        <w:t>:</w:t>
      </w:r>
      <w:r>
        <w:rPr>
          <w:spacing w:val="-6"/>
        </w:rPr>
        <w:t xml:space="preserve"> </w:t>
      </w:r>
      <w:r>
        <w:t>Literature</w:t>
      </w:r>
      <w:r>
        <w:rPr>
          <w:spacing w:val="-3"/>
        </w:rPr>
        <w:t xml:space="preserve"> </w:t>
      </w:r>
      <w:r>
        <w:rPr>
          <w:spacing w:val="-2"/>
        </w:rPr>
        <w:t>Review</w:t>
      </w:r>
    </w:p>
    <w:p w14:paraId="4211F357">
      <w:pPr>
        <w:pStyle w:val="6"/>
        <w:spacing w:before="253"/>
        <w:rPr>
          <w:b/>
          <w:sz w:val="28"/>
        </w:rPr>
      </w:pPr>
    </w:p>
    <w:p w14:paraId="17E11800">
      <w:pPr>
        <w:pStyle w:val="3"/>
        <w:numPr>
          <w:ilvl w:val="1"/>
          <w:numId w:val="2"/>
        </w:numPr>
        <w:tabs>
          <w:tab w:val="left" w:pos="700"/>
        </w:tabs>
        <w:spacing w:before="0" w:after="0" w:line="240" w:lineRule="auto"/>
        <w:ind w:left="700" w:right="0" w:hanging="480"/>
        <w:jc w:val="both"/>
      </w:pPr>
      <w:r>
        <w:t>Available</w:t>
      </w:r>
      <w:r>
        <w:rPr>
          <w:spacing w:val="-4"/>
        </w:rPr>
        <w:t xml:space="preserve"> </w:t>
      </w:r>
      <w:r>
        <w:rPr>
          <w:spacing w:val="-2"/>
        </w:rPr>
        <w:t>literature</w:t>
      </w:r>
    </w:p>
    <w:p w14:paraId="5D5ED345">
      <w:pPr>
        <w:pStyle w:val="6"/>
        <w:spacing w:before="139" w:line="312" w:lineRule="auto"/>
        <w:ind w:left="220" w:right="217" w:firstLine="720"/>
        <w:jc w:val="both"/>
        <w:rPr>
          <w:rFonts w:ascii="Arial"/>
          <w:sz w:val="19"/>
        </w:rPr>
      </w:pPr>
      <w:r>
        <w:t>Dragon has many nutritional value and health benefit (</w:t>
      </w:r>
      <w:r>
        <w:rPr>
          <w:color w:val="212121"/>
        </w:rPr>
        <w:t>Hossain, F. M., Numan, S. M. N., &amp; Akhtar, S. 2021).The temperature condition and storage method vitro germination of dragon fruints are studied( Macha, M. M., Chowdhury, A. K., MURATA, T., &amp; YONEMOTO, Y. 2006).It has many cancer destroying materials (Aghajanpour, M., Nazer, M. R., Obeidavi, Z., Akbari, M., Ezati, P., &amp; Kor, N. M. 2017).Deagon fruits has</w:t>
      </w:r>
      <w:r>
        <w:rPr>
          <w:color w:val="212121"/>
          <w:spacing w:val="40"/>
        </w:rPr>
        <w:t xml:space="preserve"> </w:t>
      </w:r>
      <w:r>
        <w:rPr>
          <w:color w:val="212121"/>
        </w:rPr>
        <w:t>international demand (Karunakaran, G., Arivalagan, M., &amp; Sriram, S. 2019, September).The effect of</w:t>
      </w:r>
      <w:r>
        <w:rPr>
          <w:color w:val="212121"/>
          <w:spacing w:val="40"/>
        </w:rPr>
        <w:t xml:space="preserve"> </w:t>
      </w:r>
      <w:r>
        <w:rPr>
          <w:color w:val="212121"/>
        </w:rPr>
        <w:t>temperature induced fruit rot is discussed</w:t>
      </w:r>
      <w:r>
        <w:rPr>
          <w:color w:val="212121"/>
          <w:spacing w:val="40"/>
        </w:rPr>
        <w:t xml:space="preserve"> </w:t>
      </w:r>
      <w:r>
        <w:rPr>
          <w:color w:val="212121"/>
        </w:rPr>
        <w:t>( Jitareerat, P., Sripong, K., Masaya, K., Aiamla-or, S., &amp; Uthairatanakij, A. 2018).The effect of temperature on fresh cut fruits is discussed</w:t>
      </w:r>
      <w:r>
        <w:rPr>
          <w:color w:val="212121"/>
          <w:spacing w:val="40"/>
        </w:rPr>
        <w:t xml:space="preserve"> </w:t>
      </w:r>
      <w:r>
        <w:rPr>
          <w:color w:val="212121"/>
        </w:rPr>
        <w:t>(</w:t>
      </w:r>
      <w:r>
        <w:rPr>
          <w:color w:val="212121"/>
          <w:spacing w:val="40"/>
        </w:rPr>
        <w:t xml:space="preserve"> </w:t>
      </w:r>
      <w:r>
        <w:rPr>
          <w:color w:val="212121"/>
        </w:rPr>
        <w:t>Sim,</w:t>
      </w:r>
      <w:r>
        <w:rPr>
          <w:color w:val="212121"/>
          <w:spacing w:val="40"/>
        </w:rPr>
        <w:t xml:space="preserve"> </w:t>
      </w:r>
      <w:r>
        <w:rPr>
          <w:color w:val="212121"/>
        </w:rPr>
        <w:t>H.</w:t>
      </w:r>
      <w:r>
        <w:rPr>
          <w:color w:val="212121"/>
          <w:spacing w:val="40"/>
        </w:rPr>
        <w:t xml:space="preserve"> </w:t>
      </w:r>
      <w:r>
        <w:rPr>
          <w:color w:val="212121"/>
        </w:rPr>
        <w:t>L.,</w:t>
      </w:r>
      <w:r>
        <w:rPr>
          <w:color w:val="212121"/>
          <w:spacing w:val="40"/>
        </w:rPr>
        <w:t xml:space="preserve"> </w:t>
      </w:r>
      <w:r>
        <w:rPr>
          <w:color w:val="212121"/>
        </w:rPr>
        <w:t>Hong,</w:t>
      </w:r>
      <w:r>
        <w:rPr>
          <w:color w:val="212121"/>
          <w:spacing w:val="40"/>
        </w:rPr>
        <w:t xml:space="preserve"> </w:t>
      </w:r>
      <w:r>
        <w:rPr>
          <w:color w:val="212121"/>
        </w:rPr>
        <w:t>Y.</w:t>
      </w:r>
      <w:r>
        <w:rPr>
          <w:color w:val="212121"/>
          <w:spacing w:val="40"/>
        </w:rPr>
        <w:t xml:space="preserve"> </w:t>
      </w:r>
      <w:r>
        <w:rPr>
          <w:color w:val="212121"/>
        </w:rPr>
        <w:t>K.,</w:t>
      </w:r>
      <w:r>
        <w:rPr>
          <w:color w:val="212121"/>
          <w:spacing w:val="40"/>
        </w:rPr>
        <w:t xml:space="preserve"> </w:t>
      </w:r>
      <w:r>
        <w:rPr>
          <w:color w:val="212121"/>
        </w:rPr>
        <w:t>Yoon,</w:t>
      </w:r>
      <w:r>
        <w:rPr>
          <w:color w:val="212121"/>
          <w:spacing w:val="40"/>
        </w:rPr>
        <w:t xml:space="preserve"> </w:t>
      </w:r>
      <w:r>
        <w:rPr>
          <w:color w:val="212121"/>
        </w:rPr>
        <w:t>W.</w:t>
      </w:r>
      <w:r>
        <w:rPr>
          <w:color w:val="212121"/>
          <w:spacing w:val="40"/>
        </w:rPr>
        <w:t xml:space="preserve"> </w:t>
      </w:r>
      <w:r>
        <w:rPr>
          <w:color w:val="212121"/>
        </w:rPr>
        <w:t>B.,</w:t>
      </w:r>
      <w:r>
        <w:rPr>
          <w:color w:val="212121"/>
          <w:spacing w:val="40"/>
        </w:rPr>
        <w:t xml:space="preserve"> </w:t>
      </w:r>
      <w:r>
        <w:rPr>
          <w:color w:val="212121"/>
        </w:rPr>
        <w:t>&amp;</w:t>
      </w:r>
      <w:r>
        <w:rPr>
          <w:color w:val="212121"/>
          <w:spacing w:val="40"/>
        </w:rPr>
        <w:t xml:space="preserve"> </w:t>
      </w:r>
      <w:r>
        <w:rPr>
          <w:color w:val="212121"/>
        </w:rPr>
        <w:t>Yuk,</w:t>
      </w:r>
      <w:r>
        <w:rPr>
          <w:color w:val="212121"/>
          <w:spacing w:val="40"/>
        </w:rPr>
        <w:t xml:space="preserve"> </w:t>
      </w:r>
      <w:r>
        <w:rPr>
          <w:color w:val="212121"/>
        </w:rPr>
        <w:t>H.</w:t>
      </w:r>
      <w:r>
        <w:rPr>
          <w:color w:val="212121"/>
          <w:spacing w:val="40"/>
        </w:rPr>
        <w:t xml:space="preserve"> </w:t>
      </w:r>
      <w:r>
        <w:rPr>
          <w:color w:val="212121"/>
        </w:rPr>
        <w:t>G.</w:t>
      </w:r>
      <w:r>
        <w:rPr>
          <w:color w:val="212121"/>
          <w:spacing w:val="40"/>
        </w:rPr>
        <w:t xml:space="preserve"> </w:t>
      </w:r>
      <w:r>
        <w:rPr>
          <w:color w:val="212121"/>
        </w:rPr>
        <w:t>2013).Effects</w:t>
      </w:r>
      <w:r>
        <w:rPr>
          <w:color w:val="212121"/>
          <w:spacing w:val="40"/>
        </w:rPr>
        <w:t xml:space="preserve"> </w:t>
      </w:r>
      <w:r>
        <w:rPr>
          <w:color w:val="212121"/>
        </w:rPr>
        <w:t>of disease ,climate,maturity of</w:t>
      </w:r>
      <w:r>
        <w:rPr>
          <w:color w:val="212121"/>
          <w:spacing w:val="40"/>
        </w:rPr>
        <w:t xml:space="preserve"> </w:t>
      </w:r>
      <w:r>
        <w:rPr>
          <w:color w:val="212121"/>
        </w:rPr>
        <w:t>the Viatmen have been studied ( Tien, N. N. T., Le, N. L., Khoi, T. T., &amp; Richel, A. 2022).The effect of hot water and packing time has been studied (</w:t>
      </w:r>
      <w:r>
        <w:rPr>
          <w:rFonts w:ascii="Arial"/>
          <w:color w:val="212121"/>
          <w:sz w:val="19"/>
        </w:rPr>
        <w:t>Lum, M. S., &amp; Norazira, M. A. 2011).</w:t>
      </w:r>
    </w:p>
    <w:p w14:paraId="18814BA7">
      <w:pPr>
        <w:pStyle w:val="6"/>
        <w:spacing w:before="1"/>
        <w:rPr>
          <w:rFonts w:ascii="Arial"/>
        </w:rPr>
      </w:pPr>
    </w:p>
    <w:p w14:paraId="6759079B">
      <w:pPr>
        <w:pStyle w:val="3"/>
        <w:numPr>
          <w:ilvl w:val="1"/>
          <w:numId w:val="2"/>
        </w:numPr>
        <w:tabs>
          <w:tab w:val="left" w:pos="760"/>
        </w:tabs>
        <w:spacing w:before="0" w:after="0" w:line="240" w:lineRule="auto"/>
        <w:ind w:left="760" w:right="0" w:hanging="540"/>
        <w:jc w:val="both"/>
      </w:pPr>
      <w:r>
        <w:t>Research</w:t>
      </w:r>
      <w:r>
        <w:rPr>
          <w:spacing w:val="-3"/>
        </w:rPr>
        <w:t xml:space="preserve"> </w:t>
      </w:r>
      <w:r>
        <w:rPr>
          <w:spacing w:val="-5"/>
        </w:rPr>
        <w:t>Gap</w:t>
      </w:r>
    </w:p>
    <w:p w14:paraId="05A363F1">
      <w:pPr>
        <w:pStyle w:val="6"/>
        <w:spacing w:before="137"/>
        <w:ind w:left="220" w:right="217" w:firstLine="720"/>
        <w:jc w:val="both"/>
      </w:pPr>
      <w:r>
        <w:t>From the available literature, it</w:t>
      </w:r>
      <w:r>
        <w:rPr>
          <w:spacing w:val="-1"/>
        </w:rPr>
        <w:t xml:space="preserve"> </w:t>
      </w:r>
      <w:r>
        <w:t>has been seen that there is</w:t>
      </w:r>
      <w:r>
        <w:rPr>
          <w:spacing w:val="-1"/>
        </w:rPr>
        <w:t xml:space="preserve"> </w:t>
      </w:r>
      <w:r>
        <w:t>existing research on dragon fruit cultivation in various regions. No such study has been done in Jessore region yet,this study is intended to analyze the specific region at Jashore of Bangladesh.</w:t>
      </w:r>
    </w:p>
    <w:p w14:paraId="5AAD39B3">
      <w:pPr>
        <w:pStyle w:val="6"/>
        <w:spacing w:before="207"/>
      </w:pPr>
    </w:p>
    <w:p w14:paraId="0078F811">
      <w:pPr>
        <w:pStyle w:val="2"/>
        <w:ind w:right="1023"/>
      </w:pPr>
      <w:r>
        <w:t>Chapter</w:t>
      </w:r>
      <w:r>
        <w:rPr>
          <w:spacing w:val="-5"/>
        </w:rPr>
        <w:t xml:space="preserve"> </w:t>
      </w:r>
      <w:r>
        <w:t>03:</w:t>
      </w:r>
      <w:r>
        <w:rPr>
          <w:spacing w:val="-4"/>
        </w:rPr>
        <w:t xml:space="preserve"> </w:t>
      </w:r>
      <w:r>
        <w:rPr>
          <w:spacing w:val="-2"/>
        </w:rPr>
        <w:t>Methods</w:t>
      </w:r>
    </w:p>
    <w:p w14:paraId="38F61EC6">
      <w:pPr>
        <w:pStyle w:val="6"/>
        <w:spacing w:before="253"/>
        <w:rPr>
          <w:b/>
          <w:sz w:val="28"/>
        </w:rPr>
      </w:pPr>
    </w:p>
    <w:p w14:paraId="24D26638">
      <w:pPr>
        <w:pStyle w:val="3"/>
        <w:numPr>
          <w:ilvl w:val="1"/>
          <w:numId w:val="3"/>
        </w:numPr>
        <w:tabs>
          <w:tab w:val="left" w:pos="700"/>
        </w:tabs>
        <w:spacing w:before="0" w:after="0" w:line="240" w:lineRule="auto"/>
        <w:ind w:left="700" w:right="0" w:hanging="480"/>
        <w:jc w:val="left"/>
      </w:pPr>
      <w:r>
        <w:t>Study</w:t>
      </w:r>
      <w:r>
        <w:rPr>
          <w:spacing w:val="-5"/>
        </w:rPr>
        <w:t xml:space="preserve"> </w:t>
      </w:r>
      <w:r>
        <w:t xml:space="preserve">Area </w:t>
      </w:r>
      <w:r>
        <w:rPr>
          <w:spacing w:val="-2"/>
        </w:rPr>
        <w:t>Selection</w:t>
      </w:r>
    </w:p>
    <w:p w14:paraId="213DF611">
      <w:pPr>
        <w:pStyle w:val="6"/>
        <w:rPr>
          <w:b/>
        </w:rPr>
      </w:pPr>
    </w:p>
    <w:p w14:paraId="5F00B5FD">
      <w:pPr>
        <w:pStyle w:val="6"/>
        <w:spacing w:line="300" w:lineRule="auto"/>
        <w:ind w:left="220" w:right="217" w:firstLine="720"/>
        <w:jc w:val="both"/>
      </w:pPr>
      <w:r>
        <w:t>The research commenced by carefully selecting the study area in Jashore District, Bangladesh. Jashore District, which is one of the 64 districts in Bangladesh, was chosen due to its significance in dragon fruit cultivation. Within Jashore District, eight Upazilas (sub- districts) were identified for consideration: Abhaynagar Upazila, Bagherpara Upazila, Chaugachha Upazila, Jessore Sadar Upazila, Jhikargachha Upazila, Keshabpur Upazila, Manirampur</w:t>
      </w:r>
      <w:r>
        <w:rPr>
          <w:spacing w:val="-2"/>
        </w:rPr>
        <w:t xml:space="preserve"> </w:t>
      </w:r>
      <w:r>
        <w:t>Upazila,</w:t>
      </w:r>
      <w:r>
        <w:rPr>
          <w:spacing w:val="-1"/>
        </w:rPr>
        <w:t xml:space="preserve"> </w:t>
      </w:r>
      <w:r>
        <w:t>and</w:t>
      </w:r>
      <w:r>
        <w:rPr>
          <w:spacing w:val="-1"/>
        </w:rPr>
        <w:t xml:space="preserve"> </w:t>
      </w:r>
      <w:r>
        <w:t>Sharsha Upazila.</w:t>
      </w:r>
      <w:r>
        <w:rPr>
          <w:spacing w:val="-3"/>
        </w:rPr>
        <w:t xml:space="preserve"> </w:t>
      </w:r>
      <w:r>
        <w:t>Of</w:t>
      </w:r>
      <w:r>
        <w:rPr>
          <w:spacing w:val="-2"/>
        </w:rPr>
        <w:t xml:space="preserve"> </w:t>
      </w:r>
      <w:r>
        <w:t>these, we</w:t>
      </w:r>
      <w:r>
        <w:rPr>
          <w:spacing w:val="-2"/>
        </w:rPr>
        <w:t xml:space="preserve"> </w:t>
      </w:r>
      <w:r>
        <w:t>focused our</w:t>
      </w:r>
      <w:r>
        <w:rPr>
          <w:spacing w:val="-2"/>
        </w:rPr>
        <w:t xml:space="preserve"> </w:t>
      </w:r>
      <w:r>
        <w:t>attention</w:t>
      </w:r>
      <w:r>
        <w:rPr>
          <w:spacing w:val="-3"/>
        </w:rPr>
        <w:t xml:space="preserve"> </w:t>
      </w:r>
      <w:r>
        <w:t>on</w:t>
      </w:r>
      <w:r>
        <w:rPr>
          <w:spacing w:val="-1"/>
        </w:rPr>
        <w:t xml:space="preserve"> </w:t>
      </w:r>
      <w:r>
        <w:t>Chowgacha Upazila, which consists of ten unions: Dhuliani, Hakimpur, Jagadishpur, Swarupdah, Narayanpur, Pashapole, Patibila, Phulsara, Singhajhuli, and Sukpukuria. For the purposes of this study, Patibila-7410 Village within the Patibila Union was selected as the primary research location.</w:t>
      </w:r>
    </w:p>
    <w:p w14:paraId="383AB191">
      <w:pPr>
        <w:pStyle w:val="6"/>
        <w:spacing w:before="69"/>
      </w:pPr>
    </w:p>
    <w:p w14:paraId="6C147433">
      <w:pPr>
        <w:pStyle w:val="3"/>
        <w:numPr>
          <w:ilvl w:val="1"/>
          <w:numId w:val="3"/>
        </w:numPr>
        <w:tabs>
          <w:tab w:val="left" w:pos="700"/>
        </w:tabs>
        <w:spacing w:before="0" w:after="0" w:line="240" w:lineRule="auto"/>
        <w:ind w:left="700" w:right="0" w:hanging="480"/>
        <w:jc w:val="left"/>
      </w:pPr>
      <w:r>
        <w:t>Production</w:t>
      </w:r>
      <w:r>
        <w:rPr>
          <w:spacing w:val="-4"/>
        </w:rPr>
        <w:t xml:space="preserve"> </w:t>
      </w:r>
      <w:r>
        <w:t>Season</w:t>
      </w:r>
      <w:r>
        <w:rPr>
          <w:spacing w:val="-2"/>
        </w:rPr>
        <w:t xml:space="preserve"> </w:t>
      </w:r>
      <w:r>
        <w:t>and</w:t>
      </w:r>
      <w:r>
        <w:rPr>
          <w:spacing w:val="-4"/>
        </w:rPr>
        <w:t xml:space="preserve"> </w:t>
      </w:r>
      <w:r>
        <w:t>Crop</w:t>
      </w:r>
      <w:r>
        <w:rPr>
          <w:spacing w:val="-1"/>
        </w:rPr>
        <w:t xml:space="preserve"> </w:t>
      </w:r>
      <w:r>
        <w:rPr>
          <w:spacing w:val="-2"/>
        </w:rPr>
        <w:t>Selection</w:t>
      </w:r>
    </w:p>
    <w:p w14:paraId="0B98C24D">
      <w:pPr>
        <w:spacing w:after="0" w:line="240" w:lineRule="auto"/>
        <w:jc w:val="left"/>
        <w:sectPr>
          <w:pgSz w:w="11910" w:h="16840"/>
          <w:pgMar w:top="1360" w:right="1220" w:bottom="280" w:left="1220" w:header="720" w:footer="720" w:gutter="0"/>
          <w:cols w:space="720" w:num="1"/>
        </w:sectPr>
      </w:pPr>
    </w:p>
    <w:p w14:paraId="6AE7E5BB">
      <w:pPr>
        <w:pStyle w:val="6"/>
        <w:spacing w:before="62" w:line="300" w:lineRule="auto"/>
        <w:ind w:left="220" w:right="162" w:firstLine="720"/>
        <w:jc w:val="both"/>
      </w:pPr>
      <w:r>
        <w:t>Dragon</w:t>
      </w:r>
      <w:r>
        <w:rPr>
          <w:spacing w:val="-1"/>
        </w:rPr>
        <w:t xml:space="preserve"> </w:t>
      </w:r>
      <w:r>
        <w:t>fruit production occurs</w:t>
      </w:r>
      <w:r>
        <w:rPr>
          <w:spacing w:val="-1"/>
        </w:rPr>
        <w:t xml:space="preserve"> </w:t>
      </w:r>
      <w:r>
        <w:t>over a span of six</w:t>
      </w:r>
      <w:r>
        <w:rPr>
          <w:spacing w:val="-1"/>
        </w:rPr>
        <w:t xml:space="preserve"> </w:t>
      </w:r>
      <w:r>
        <w:t>months, covering the summer, rainy, and autumn seasons. For the purpose of this study, we specifically focused on the months of May and</w:t>
      </w:r>
      <w:r>
        <w:rPr>
          <w:spacing w:val="26"/>
        </w:rPr>
        <w:t xml:space="preserve"> </w:t>
      </w:r>
      <w:r>
        <w:t>June,</w:t>
      </w:r>
      <w:r>
        <w:rPr>
          <w:spacing w:val="26"/>
        </w:rPr>
        <w:t xml:space="preserve"> </w:t>
      </w:r>
      <w:r>
        <w:t>which</w:t>
      </w:r>
      <w:r>
        <w:rPr>
          <w:spacing w:val="26"/>
        </w:rPr>
        <w:t xml:space="preserve"> </w:t>
      </w:r>
      <w:r>
        <w:t>are critical</w:t>
      </w:r>
      <w:r>
        <w:rPr>
          <w:spacing w:val="26"/>
        </w:rPr>
        <w:t xml:space="preserve"> </w:t>
      </w:r>
      <w:r>
        <w:t>for dragon</w:t>
      </w:r>
      <w:r>
        <w:rPr>
          <w:spacing w:val="26"/>
        </w:rPr>
        <w:t xml:space="preserve"> </w:t>
      </w:r>
      <w:r>
        <w:t>fruit</w:t>
      </w:r>
      <w:r>
        <w:rPr>
          <w:spacing w:val="26"/>
        </w:rPr>
        <w:t xml:space="preserve"> </w:t>
      </w:r>
      <w:r>
        <w:t>cultivation. Dragon</w:t>
      </w:r>
      <w:r>
        <w:rPr>
          <w:spacing w:val="26"/>
        </w:rPr>
        <w:t xml:space="preserve"> </w:t>
      </w:r>
      <w:r>
        <w:t>fruits</w:t>
      </w:r>
      <w:r>
        <w:rPr>
          <w:spacing w:val="26"/>
        </w:rPr>
        <w:t xml:space="preserve"> </w:t>
      </w:r>
      <w:r>
        <w:t>were chosen</w:t>
      </w:r>
      <w:r>
        <w:rPr>
          <w:spacing w:val="26"/>
        </w:rPr>
        <w:t xml:space="preserve"> </w:t>
      </w:r>
      <w:r>
        <w:t>as the primary crop for our investigation due to their relevance in the recent time in the local agricultural context.</w:t>
      </w:r>
    </w:p>
    <w:p w14:paraId="4A4EA560">
      <w:pPr>
        <w:pStyle w:val="6"/>
        <w:spacing w:before="68"/>
      </w:pPr>
    </w:p>
    <w:p w14:paraId="13028250">
      <w:pPr>
        <w:pStyle w:val="3"/>
        <w:numPr>
          <w:ilvl w:val="1"/>
          <w:numId w:val="3"/>
        </w:numPr>
        <w:tabs>
          <w:tab w:val="left" w:pos="700"/>
        </w:tabs>
        <w:spacing w:before="0" w:after="0" w:line="240" w:lineRule="auto"/>
        <w:ind w:left="700" w:right="0" w:hanging="480"/>
        <w:jc w:val="both"/>
      </w:pPr>
      <w:r>
        <w:rPr>
          <w:spacing w:val="-2"/>
        </w:rPr>
        <w:t>Sampling</w:t>
      </w:r>
    </w:p>
    <w:p w14:paraId="0B78C36E">
      <w:pPr>
        <w:pStyle w:val="6"/>
        <w:spacing w:before="137" w:line="300" w:lineRule="auto"/>
        <w:ind w:left="220" w:right="219" w:firstLine="720"/>
        <w:jc w:val="both"/>
      </w:pPr>
      <w:r>
        <w:t>In the village of Patibila, a total of 50 farmers were identified as potential participants for our study. However, to ensure a manageable and representative sample, we selected 16 farmers for primary data collection. The data collection process involved a combination of methods, including face-to-face interviews, phone calls, and Focus Group discussions, all of which took place during the months of May and June 2023.</w:t>
      </w:r>
    </w:p>
    <w:p w14:paraId="0A3FF7D7">
      <w:pPr>
        <w:pStyle w:val="6"/>
        <w:spacing w:before="207"/>
      </w:pPr>
    </w:p>
    <w:p w14:paraId="472AB6D1">
      <w:pPr>
        <w:pStyle w:val="3"/>
        <w:numPr>
          <w:ilvl w:val="1"/>
          <w:numId w:val="3"/>
        </w:numPr>
        <w:tabs>
          <w:tab w:val="left" w:pos="700"/>
        </w:tabs>
        <w:spacing w:before="0" w:after="0" w:line="240" w:lineRule="auto"/>
        <w:ind w:left="700" w:right="0" w:hanging="480"/>
        <w:jc w:val="both"/>
      </w:pPr>
      <w:r>
        <w:t>Data</w:t>
      </w:r>
      <w:r>
        <w:rPr>
          <w:spacing w:val="-2"/>
        </w:rPr>
        <w:t xml:space="preserve"> </w:t>
      </w:r>
      <w:r>
        <w:t>Analysis</w:t>
      </w:r>
      <w:r>
        <w:rPr>
          <w:spacing w:val="-1"/>
        </w:rPr>
        <w:t xml:space="preserve"> </w:t>
      </w:r>
      <w:r>
        <w:rPr>
          <w:spacing w:val="-2"/>
        </w:rPr>
        <w:t>Techniques</w:t>
      </w:r>
    </w:p>
    <w:p w14:paraId="3B27CD2B">
      <w:pPr>
        <w:pStyle w:val="6"/>
        <w:rPr>
          <w:b/>
        </w:rPr>
      </w:pPr>
    </w:p>
    <w:p w14:paraId="6D0D5BF3">
      <w:pPr>
        <w:pStyle w:val="6"/>
        <w:spacing w:line="300" w:lineRule="auto"/>
        <w:ind w:left="220" w:right="217" w:firstLine="720"/>
        <w:jc w:val="both"/>
      </w:pPr>
      <w:r>
        <w:t>Our study took both qualitative and quantitative data to comprehensively examine the impact</w:t>
      </w:r>
      <w:r>
        <w:rPr>
          <w:spacing w:val="-3"/>
        </w:rPr>
        <w:t xml:space="preserve"> </w:t>
      </w:r>
      <w:r>
        <w:t>of</w:t>
      </w:r>
      <w:r>
        <w:rPr>
          <w:spacing w:val="-2"/>
        </w:rPr>
        <w:t xml:space="preserve"> </w:t>
      </w:r>
      <w:r>
        <w:t>very</w:t>
      </w:r>
      <w:r>
        <w:rPr>
          <w:spacing w:val="-1"/>
        </w:rPr>
        <w:t xml:space="preserve"> </w:t>
      </w:r>
      <w:r>
        <w:t>high</w:t>
      </w:r>
      <w:r>
        <w:rPr>
          <w:spacing w:val="-1"/>
        </w:rPr>
        <w:t xml:space="preserve"> </w:t>
      </w:r>
      <w:r>
        <w:t>temperatures on</w:t>
      </w:r>
      <w:r>
        <w:rPr>
          <w:spacing w:val="-3"/>
        </w:rPr>
        <w:t xml:space="preserve"> </w:t>
      </w:r>
      <w:r>
        <w:t>dragon</w:t>
      </w:r>
      <w:r>
        <w:rPr>
          <w:spacing w:val="-1"/>
        </w:rPr>
        <w:t xml:space="preserve"> </w:t>
      </w:r>
      <w:r>
        <w:t>fruit</w:t>
      </w:r>
      <w:r>
        <w:rPr>
          <w:spacing w:val="-1"/>
        </w:rPr>
        <w:t xml:space="preserve"> </w:t>
      </w:r>
      <w:r>
        <w:t>cultivation.</w:t>
      </w:r>
      <w:r>
        <w:rPr>
          <w:spacing w:val="-3"/>
        </w:rPr>
        <w:t xml:space="preserve"> </w:t>
      </w:r>
      <w:r>
        <w:t>The</w:t>
      </w:r>
      <w:r>
        <w:rPr>
          <w:spacing w:val="-2"/>
        </w:rPr>
        <w:t xml:space="preserve"> </w:t>
      </w:r>
      <w:r>
        <w:t>analysis</w:t>
      </w:r>
      <w:r>
        <w:rPr>
          <w:spacing w:val="-3"/>
        </w:rPr>
        <w:t xml:space="preserve"> </w:t>
      </w:r>
      <w:r>
        <w:t>of</w:t>
      </w:r>
      <w:r>
        <w:rPr>
          <w:spacing w:val="-2"/>
        </w:rPr>
        <w:t xml:space="preserve"> </w:t>
      </w:r>
      <w:r>
        <w:t>quantitative</w:t>
      </w:r>
      <w:r>
        <w:rPr>
          <w:spacing w:val="-2"/>
        </w:rPr>
        <w:t xml:space="preserve"> </w:t>
      </w:r>
      <w:r>
        <w:t>data was carried out using statistical tools, primarily Microsoft Excel and Microsoft Word, to present the findings.Descriptive Statistics: We calculated various descriptive statistics to summarize and describe the data, including measures such as the maximum and minimum values. Additionally, we prepared Frequency Distribution Tables to provide a chart and a clear overview of the data distribution.</w:t>
      </w:r>
    </w:p>
    <w:p w14:paraId="149836CD">
      <w:pPr>
        <w:pStyle w:val="6"/>
        <w:spacing w:before="207"/>
      </w:pPr>
    </w:p>
    <w:p w14:paraId="14A2C557">
      <w:pPr>
        <w:pStyle w:val="2"/>
        <w:ind w:right="510"/>
      </w:pPr>
      <w:r>
        <w:t>Chapter</w:t>
      </w:r>
      <w:r>
        <w:rPr>
          <w:spacing w:val="-3"/>
        </w:rPr>
        <w:t xml:space="preserve"> </w:t>
      </w:r>
      <w:r>
        <w:t>04</w:t>
      </w:r>
      <w:r>
        <w:rPr>
          <w:spacing w:val="-4"/>
        </w:rPr>
        <w:t xml:space="preserve"> </w:t>
      </w:r>
      <w:r>
        <w:t>:</w:t>
      </w:r>
      <w:r>
        <w:rPr>
          <w:spacing w:val="-5"/>
        </w:rPr>
        <w:t xml:space="preserve"> </w:t>
      </w:r>
      <w:r>
        <w:t>Result</w:t>
      </w:r>
      <w:r>
        <w:rPr>
          <w:spacing w:val="-3"/>
        </w:rPr>
        <w:t xml:space="preserve"> </w:t>
      </w:r>
      <w:r>
        <w:t>and</w:t>
      </w:r>
      <w:r>
        <w:rPr>
          <w:spacing w:val="-2"/>
        </w:rPr>
        <w:t xml:space="preserve"> Discussion</w:t>
      </w:r>
    </w:p>
    <w:p w14:paraId="4F311012">
      <w:pPr>
        <w:pStyle w:val="6"/>
        <w:rPr>
          <w:b/>
          <w:sz w:val="28"/>
        </w:rPr>
      </w:pPr>
    </w:p>
    <w:p w14:paraId="3F2B6716">
      <w:pPr>
        <w:pStyle w:val="6"/>
        <w:rPr>
          <w:b/>
          <w:sz w:val="28"/>
        </w:rPr>
      </w:pPr>
    </w:p>
    <w:p w14:paraId="5795D140">
      <w:pPr>
        <w:pStyle w:val="3"/>
        <w:numPr>
          <w:ilvl w:val="1"/>
          <w:numId w:val="4"/>
        </w:numPr>
        <w:tabs>
          <w:tab w:val="left" w:pos="700"/>
        </w:tabs>
        <w:spacing w:before="0" w:after="0" w:line="240" w:lineRule="auto"/>
        <w:ind w:left="700" w:right="0" w:hanging="480"/>
        <w:jc w:val="both"/>
      </w:pPr>
      <w:r>
        <w:t>Age</w:t>
      </w:r>
      <w:r>
        <w:rPr>
          <w:spacing w:val="-2"/>
        </w:rPr>
        <w:t xml:space="preserve"> </w:t>
      </w:r>
      <w:r>
        <w:t>of the</w:t>
      </w:r>
      <w:r>
        <w:rPr>
          <w:spacing w:val="-1"/>
        </w:rPr>
        <w:t xml:space="preserve"> </w:t>
      </w:r>
      <w:r>
        <w:rPr>
          <w:spacing w:val="-2"/>
        </w:rPr>
        <w:t>Farmers</w:t>
      </w:r>
    </w:p>
    <w:p w14:paraId="39762BAC">
      <w:pPr>
        <w:pStyle w:val="6"/>
        <w:spacing w:before="139"/>
        <w:ind w:left="220" w:right="217" w:firstLine="720"/>
        <w:jc w:val="both"/>
      </w:pPr>
      <w:r>
        <w:t>From the field survey, it has been found that there are different ages people are involved</w:t>
      </w:r>
      <w:r>
        <w:rPr>
          <w:spacing w:val="-3"/>
        </w:rPr>
        <w:t xml:space="preserve"> </w:t>
      </w:r>
      <w:r>
        <w:t>to</w:t>
      </w:r>
      <w:r>
        <w:rPr>
          <w:spacing w:val="-3"/>
        </w:rPr>
        <w:t xml:space="preserve"> </w:t>
      </w:r>
      <w:r>
        <w:t>cultivating</w:t>
      </w:r>
      <w:r>
        <w:rPr>
          <w:spacing w:val="-3"/>
        </w:rPr>
        <w:t xml:space="preserve"> </w:t>
      </w:r>
      <w:r>
        <w:t>land.Total</w:t>
      </w:r>
      <w:r>
        <w:rPr>
          <w:spacing w:val="-2"/>
        </w:rPr>
        <w:t xml:space="preserve"> </w:t>
      </w:r>
      <w:r>
        <w:t>16</w:t>
      </w:r>
      <w:r>
        <w:rPr>
          <w:spacing w:val="-3"/>
        </w:rPr>
        <w:t xml:space="preserve"> </w:t>
      </w:r>
      <w:r>
        <w:t>farmers</w:t>
      </w:r>
      <w:r>
        <w:rPr>
          <w:spacing w:val="-3"/>
        </w:rPr>
        <w:t xml:space="preserve"> </w:t>
      </w:r>
      <w:r>
        <w:t>were</w:t>
      </w:r>
      <w:r>
        <w:rPr>
          <w:spacing w:val="-1"/>
        </w:rPr>
        <w:t xml:space="preserve"> </w:t>
      </w:r>
      <w:r>
        <w:t>surveyed,</w:t>
      </w:r>
      <w:r>
        <w:rPr>
          <w:spacing w:val="-2"/>
        </w:rPr>
        <w:t xml:space="preserve"> </w:t>
      </w:r>
      <w:r>
        <w:t>and</w:t>
      </w:r>
      <w:r>
        <w:rPr>
          <w:spacing w:val="-2"/>
        </w:rPr>
        <w:t xml:space="preserve"> </w:t>
      </w:r>
      <w:r>
        <w:t>their</w:t>
      </w:r>
      <w:r>
        <w:rPr>
          <w:spacing w:val="-3"/>
        </w:rPr>
        <w:t xml:space="preserve"> </w:t>
      </w:r>
      <w:r>
        <w:t>ages</w:t>
      </w:r>
      <w:r>
        <w:rPr>
          <w:spacing w:val="-3"/>
        </w:rPr>
        <w:t xml:space="preserve"> </w:t>
      </w:r>
      <w:r>
        <w:t>were</w:t>
      </w:r>
      <w:r>
        <w:rPr>
          <w:spacing w:val="-1"/>
        </w:rPr>
        <w:t xml:space="preserve"> </w:t>
      </w:r>
      <w:r>
        <w:t>grouped</w:t>
      </w:r>
      <w:r>
        <w:rPr>
          <w:spacing w:val="-2"/>
        </w:rPr>
        <w:t xml:space="preserve"> </w:t>
      </w:r>
      <w:r>
        <w:t>into different ranges. The majority of the</w:t>
      </w:r>
      <w:r>
        <w:rPr>
          <w:spacing w:val="-1"/>
        </w:rPr>
        <w:t xml:space="preserve"> </w:t>
      </w:r>
      <w:r>
        <w:t>farmers, 37.5%, fell into the age range of 21 to 27 years. Meanwhile, 6.25% of the farmers were between 28 and 34 years old, and 18.75% were distributed evenly across three age groups: 35-41, 42-48, and 49-55.</w:t>
      </w:r>
    </w:p>
    <w:p w14:paraId="39AF02F4">
      <w:pPr>
        <w:pStyle w:val="6"/>
      </w:pPr>
    </w:p>
    <w:p w14:paraId="2D41DE9D">
      <w:pPr>
        <w:pStyle w:val="6"/>
        <w:spacing w:before="1"/>
        <w:ind w:right="1"/>
        <w:jc w:val="center"/>
      </w:pPr>
      <w:r>
        <w:t>Table</w:t>
      </w:r>
      <w:r>
        <w:rPr>
          <w:spacing w:val="-1"/>
        </w:rPr>
        <w:t xml:space="preserve"> </w:t>
      </w:r>
      <w:r>
        <w:t>No</w:t>
      </w:r>
      <w:r>
        <w:rPr>
          <w:spacing w:val="-3"/>
        </w:rPr>
        <w:t xml:space="preserve"> </w:t>
      </w:r>
      <w:r>
        <w:t>01:</w:t>
      </w:r>
      <w:r>
        <w:rPr>
          <w:spacing w:val="-2"/>
        </w:rPr>
        <w:t xml:space="preserve"> </w:t>
      </w:r>
      <w:r>
        <w:t>Farmers</w:t>
      </w:r>
      <w:r>
        <w:rPr>
          <w:spacing w:val="-1"/>
        </w:rPr>
        <w:t xml:space="preserve"> </w:t>
      </w:r>
      <w:r>
        <w:rPr>
          <w:spacing w:val="-5"/>
        </w:rPr>
        <w:t>age</w:t>
      </w:r>
    </w:p>
    <w:tbl>
      <w:tblPr>
        <w:tblStyle w:val="5"/>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02"/>
        <w:gridCol w:w="2975"/>
        <w:gridCol w:w="3063"/>
      </w:tblGrid>
      <w:tr w14:paraId="408B55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3202" w:type="dxa"/>
          </w:tcPr>
          <w:p w14:paraId="5777EA32">
            <w:pPr>
              <w:pStyle w:val="9"/>
              <w:spacing w:before="38" w:line="257" w:lineRule="exact"/>
              <w:ind w:left="10"/>
              <w:rPr>
                <w:b/>
                <w:sz w:val="24"/>
              </w:rPr>
            </w:pPr>
            <w:r>
              <w:rPr>
                <w:b/>
                <w:spacing w:val="-2"/>
                <w:sz w:val="24"/>
              </w:rPr>
              <w:t>Range</w:t>
            </w:r>
          </w:p>
        </w:tc>
        <w:tc>
          <w:tcPr>
            <w:tcW w:w="2975" w:type="dxa"/>
          </w:tcPr>
          <w:p w14:paraId="6CFE998A">
            <w:pPr>
              <w:pStyle w:val="9"/>
              <w:spacing w:before="38" w:line="257" w:lineRule="exact"/>
              <w:ind w:right="2"/>
              <w:rPr>
                <w:b/>
                <w:sz w:val="24"/>
              </w:rPr>
            </w:pPr>
            <w:r>
              <w:rPr>
                <w:b/>
                <w:spacing w:val="-2"/>
                <w:sz w:val="24"/>
              </w:rPr>
              <w:t>Frequency</w:t>
            </w:r>
          </w:p>
        </w:tc>
        <w:tc>
          <w:tcPr>
            <w:tcW w:w="3063" w:type="dxa"/>
          </w:tcPr>
          <w:p w14:paraId="4E173CA3">
            <w:pPr>
              <w:pStyle w:val="9"/>
              <w:spacing w:before="38" w:line="257" w:lineRule="exact"/>
              <w:ind w:left="10" w:right="2"/>
              <w:rPr>
                <w:b/>
                <w:sz w:val="24"/>
              </w:rPr>
            </w:pPr>
            <w:r>
              <w:rPr>
                <w:b/>
                <w:spacing w:val="-2"/>
                <w:sz w:val="24"/>
              </w:rPr>
              <w:t>Percentage</w:t>
            </w:r>
          </w:p>
        </w:tc>
      </w:tr>
      <w:tr w14:paraId="6F954C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3202" w:type="dxa"/>
          </w:tcPr>
          <w:p w14:paraId="4A69F517">
            <w:pPr>
              <w:pStyle w:val="9"/>
              <w:spacing w:before="39" w:line="255" w:lineRule="exact"/>
              <w:ind w:left="10" w:right="4"/>
              <w:rPr>
                <w:sz w:val="24"/>
              </w:rPr>
            </w:pPr>
            <w:r>
              <w:rPr>
                <w:spacing w:val="-2"/>
                <w:sz w:val="24"/>
              </w:rPr>
              <w:t>21-</w:t>
            </w:r>
            <w:r>
              <w:rPr>
                <w:spacing w:val="-7"/>
                <w:sz w:val="24"/>
              </w:rPr>
              <w:t>27</w:t>
            </w:r>
          </w:p>
        </w:tc>
        <w:tc>
          <w:tcPr>
            <w:tcW w:w="2975" w:type="dxa"/>
          </w:tcPr>
          <w:p w14:paraId="79D2854C">
            <w:pPr>
              <w:pStyle w:val="9"/>
              <w:spacing w:before="39" w:line="255" w:lineRule="exact"/>
              <w:rPr>
                <w:sz w:val="24"/>
              </w:rPr>
            </w:pPr>
            <w:r>
              <w:rPr>
                <w:spacing w:val="-10"/>
                <w:sz w:val="24"/>
              </w:rPr>
              <w:t>6</w:t>
            </w:r>
          </w:p>
        </w:tc>
        <w:tc>
          <w:tcPr>
            <w:tcW w:w="3063" w:type="dxa"/>
          </w:tcPr>
          <w:p w14:paraId="7FC99B72">
            <w:pPr>
              <w:pStyle w:val="9"/>
              <w:spacing w:before="39" w:line="255" w:lineRule="exact"/>
              <w:ind w:left="10" w:right="3"/>
              <w:rPr>
                <w:sz w:val="24"/>
              </w:rPr>
            </w:pPr>
            <w:r>
              <w:rPr>
                <w:spacing w:val="-4"/>
                <w:sz w:val="24"/>
              </w:rPr>
              <w:t>37.5</w:t>
            </w:r>
          </w:p>
        </w:tc>
      </w:tr>
      <w:tr w14:paraId="50EF2E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3202" w:type="dxa"/>
          </w:tcPr>
          <w:p w14:paraId="5714F9C8">
            <w:pPr>
              <w:pStyle w:val="9"/>
              <w:spacing w:before="38"/>
              <w:ind w:left="10" w:right="4"/>
              <w:rPr>
                <w:sz w:val="24"/>
              </w:rPr>
            </w:pPr>
            <w:r>
              <w:rPr>
                <w:spacing w:val="-2"/>
                <w:sz w:val="24"/>
              </w:rPr>
              <w:t>28-</w:t>
            </w:r>
            <w:r>
              <w:rPr>
                <w:spacing w:val="-7"/>
                <w:sz w:val="24"/>
              </w:rPr>
              <w:t>34</w:t>
            </w:r>
          </w:p>
        </w:tc>
        <w:tc>
          <w:tcPr>
            <w:tcW w:w="2975" w:type="dxa"/>
          </w:tcPr>
          <w:p w14:paraId="6FD15312">
            <w:pPr>
              <w:pStyle w:val="9"/>
              <w:spacing w:before="38"/>
              <w:rPr>
                <w:sz w:val="24"/>
              </w:rPr>
            </w:pPr>
            <w:r>
              <w:rPr>
                <w:spacing w:val="-10"/>
                <w:sz w:val="24"/>
              </w:rPr>
              <w:t>1</w:t>
            </w:r>
          </w:p>
        </w:tc>
        <w:tc>
          <w:tcPr>
            <w:tcW w:w="3063" w:type="dxa"/>
          </w:tcPr>
          <w:p w14:paraId="7A51FFC9">
            <w:pPr>
              <w:pStyle w:val="9"/>
              <w:spacing w:before="38"/>
              <w:ind w:left="10" w:right="3"/>
              <w:rPr>
                <w:sz w:val="24"/>
              </w:rPr>
            </w:pPr>
            <w:r>
              <w:rPr>
                <w:spacing w:val="-4"/>
                <w:sz w:val="24"/>
              </w:rPr>
              <w:t>6.25</w:t>
            </w:r>
          </w:p>
        </w:tc>
      </w:tr>
      <w:tr w14:paraId="4A1A32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3202" w:type="dxa"/>
          </w:tcPr>
          <w:p w14:paraId="13D50B9C">
            <w:pPr>
              <w:pStyle w:val="9"/>
              <w:spacing w:before="40" w:line="255" w:lineRule="exact"/>
              <w:ind w:left="10" w:right="4"/>
              <w:rPr>
                <w:sz w:val="24"/>
              </w:rPr>
            </w:pPr>
            <w:r>
              <w:rPr>
                <w:spacing w:val="-2"/>
                <w:sz w:val="24"/>
              </w:rPr>
              <w:t>35-</w:t>
            </w:r>
            <w:r>
              <w:rPr>
                <w:spacing w:val="-7"/>
                <w:sz w:val="24"/>
              </w:rPr>
              <w:t>41</w:t>
            </w:r>
          </w:p>
        </w:tc>
        <w:tc>
          <w:tcPr>
            <w:tcW w:w="2975" w:type="dxa"/>
          </w:tcPr>
          <w:p w14:paraId="22C175E9">
            <w:pPr>
              <w:pStyle w:val="9"/>
              <w:spacing w:before="40" w:line="255" w:lineRule="exact"/>
              <w:rPr>
                <w:sz w:val="24"/>
              </w:rPr>
            </w:pPr>
            <w:r>
              <w:rPr>
                <w:spacing w:val="-10"/>
                <w:sz w:val="24"/>
              </w:rPr>
              <w:t>3</w:t>
            </w:r>
          </w:p>
        </w:tc>
        <w:tc>
          <w:tcPr>
            <w:tcW w:w="3063" w:type="dxa"/>
          </w:tcPr>
          <w:p w14:paraId="5446C894">
            <w:pPr>
              <w:pStyle w:val="9"/>
              <w:spacing w:before="40" w:line="255" w:lineRule="exact"/>
              <w:ind w:left="10" w:right="3"/>
              <w:rPr>
                <w:sz w:val="24"/>
              </w:rPr>
            </w:pPr>
            <w:r>
              <w:rPr>
                <w:spacing w:val="-2"/>
                <w:sz w:val="24"/>
              </w:rPr>
              <w:t>18.75</w:t>
            </w:r>
          </w:p>
        </w:tc>
      </w:tr>
      <w:tr w14:paraId="182C9C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3202" w:type="dxa"/>
          </w:tcPr>
          <w:p w14:paraId="0E6EBD6F">
            <w:pPr>
              <w:pStyle w:val="9"/>
              <w:spacing w:before="39"/>
              <w:ind w:left="10" w:right="4"/>
              <w:rPr>
                <w:sz w:val="24"/>
              </w:rPr>
            </w:pPr>
            <w:r>
              <w:rPr>
                <w:spacing w:val="-2"/>
                <w:sz w:val="24"/>
              </w:rPr>
              <w:t>42-</w:t>
            </w:r>
            <w:r>
              <w:rPr>
                <w:spacing w:val="-7"/>
                <w:sz w:val="24"/>
              </w:rPr>
              <w:t>48</w:t>
            </w:r>
          </w:p>
        </w:tc>
        <w:tc>
          <w:tcPr>
            <w:tcW w:w="2975" w:type="dxa"/>
          </w:tcPr>
          <w:p w14:paraId="31949B60">
            <w:pPr>
              <w:pStyle w:val="9"/>
              <w:spacing w:before="39"/>
              <w:rPr>
                <w:sz w:val="24"/>
              </w:rPr>
            </w:pPr>
            <w:r>
              <w:rPr>
                <w:spacing w:val="-10"/>
                <w:sz w:val="24"/>
              </w:rPr>
              <w:t>3</w:t>
            </w:r>
          </w:p>
        </w:tc>
        <w:tc>
          <w:tcPr>
            <w:tcW w:w="3063" w:type="dxa"/>
          </w:tcPr>
          <w:p w14:paraId="71476937">
            <w:pPr>
              <w:pStyle w:val="9"/>
              <w:spacing w:before="39"/>
              <w:ind w:left="10" w:right="3"/>
              <w:rPr>
                <w:sz w:val="24"/>
              </w:rPr>
            </w:pPr>
            <w:r>
              <w:rPr>
                <w:spacing w:val="-2"/>
                <w:sz w:val="24"/>
              </w:rPr>
              <w:t>18.75</w:t>
            </w:r>
          </w:p>
        </w:tc>
      </w:tr>
      <w:tr w14:paraId="6912A1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3202" w:type="dxa"/>
          </w:tcPr>
          <w:p w14:paraId="5FFF1549">
            <w:pPr>
              <w:pStyle w:val="9"/>
              <w:spacing w:before="38" w:line="257" w:lineRule="exact"/>
              <w:ind w:left="10" w:right="4"/>
              <w:rPr>
                <w:sz w:val="24"/>
              </w:rPr>
            </w:pPr>
            <w:r>
              <w:rPr>
                <w:spacing w:val="-2"/>
                <w:sz w:val="24"/>
              </w:rPr>
              <w:t>49-</w:t>
            </w:r>
            <w:r>
              <w:rPr>
                <w:spacing w:val="-7"/>
                <w:sz w:val="24"/>
              </w:rPr>
              <w:t>55</w:t>
            </w:r>
          </w:p>
        </w:tc>
        <w:tc>
          <w:tcPr>
            <w:tcW w:w="2975" w:type="dxa"/>
          </w:tcPr>
          <w:p w14:paraId="67AFF254">
            <w:pPr>
              <w:pStyle w:val="9"/>
              <w:spacing w:before="38" w:line="257" w:lineRule="exact"/>
              <w:rPr>
                <w:sz w:val="24"/>
              </w:rPr>
            </w:pPr>
            <w:r>
              <w:rPr>
                <w:spacing w:val="-10"/>
                <w:sz w:val="24"/>
              </w:rPr>
              <w:t>3</w:t>
            </w:r>
          </w:p>
        </w:tc>
        <w:tc>
          <w:tcPr>
            <w:tcW w:w="3063" w:type="dxa"/>
          </w:tcPr>
          <w:p w14:paraId="574AF143">
            <w:pPr>
              <w:pStyle w:val="9"/>
              <w:spacing w:before="38" w:line="257" w:lineRule="exact"/>
              <w:ind w:left="10" w:right="3"/>
              <w:rPr>
                <w:sz w:val="24"/>
              </w:rPr>
            </w:pPr>
            <w:r>
              <w:rPr>
                <w:spacing w:val="-2"/>
                <w:sz w:val="24"/>
              </w:rPr>
              <w:t>18.75</w:t>
            </w:r>
          </w:p>
        </w:tc>
      </w:tr>
      <w:tr w14:paraId="528B98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3202" w:type="dxa"/>
          </w:tcPr>
          <w:p w14:paraId="229E7FB6">
            <w:pPr>
              <w:pStyle w:val="9"/>
              <w:spacing w:before="39"/>
              <w:ind w:left="10" w:right="2"/>
              <w:rPr>
                <w:b/>
                <w:sz w:val="24"/>
              </w:rPr>
            </w:pPr>
            <w:r>
              <w:rPr>
                <w:b/>
                <w:spacing w:val="-2"/>
                <w:sz w:val="24"/>
              </w:rPr>
              <w:t>Total</w:t>
            </w:r>
          </w:p>
        </w:tc>
        <w:tc>
          <w:tcPr>
            <w:tcW w:w="2975" w:type="dxa"/>
          </w:tcPr>
          <w:p w14:paraId="63B70AD9">
            <w:pPr>
              <w:pStyle w:val="9"/>
              <w:spacing w:before="39"/>
              <w:rPr>
                <w:b/>
                <w:sz w:val="24"/>
              </w:rPr>
            </w:pPr>
            <w:r>
              <w:rPr>
                <w:b/>
                <w:spacing w:val="-5"/>
                <w:sz w:val="24"/>
              </w:rPr>
              <w:t>16</w:t>
            </w:r>
          </w:p>
        </w:tc>
        <w:tc>
          <w:tcPr>
            <w:tcW w:w="3063" w:type="dxa"/>
          </w:tcPr>
          <w:p w14:paraId="29E1AAFD">
            <w:pPr>
              <w:pStyle w:val="9"/>
              <w:spacing w:before="39"/>
              <w:ind w:left="10"/>
              <w:rPr>
                <w:b/>
                <w:sz w:val="24"/>
              </w:rPr>
            </w:pPr>
            <w:r>
              <w:rPr>
                <w:b/>
                <w:spacing w:val="-5"/>
                <w:sz w:val="24"/>
              </w:rPr>
              <w:t>100</w:t>
            </w:r>
          </w:p>
        </w:tc>
      </w:tr>
    </w:tbl>
    <w:p w14:paraId="385E43A9">
      <w:pPr>
        <w:spacing w:after="0"/>
        <w:rPr>
          <w:sz w:val="24"/>
        </w:rPr>
        <w:sectPr>
          <w:pgSz w:w="11910" w:h="16840"/>
          <w:pgMar w:top="1360" w:right="1220" w:bottom="280" w:left="1220" w:header="720" w:footer="720" w:gutter="0"/>
          <w:cols w:space="720" w:num="1"/>
        </w:sectPr>
      </w:pPr>
    </w:p>
    <w:p w14:paraId="14867FED">
      <w:pPr>
        <w:pStyle w:val="6"/>
        <w:spacing w:before="62"/>
        <w:ind w:left="220"/>
      </w:pPr>
      <w:r>
        <w:t>(Source:Field</w:t>
      </w:r>
      <w:r>
        <w:rPr>
          <w:spacing w:val="-5"/>
        </w:rPr>
        <w:t xml:space="preserve"> </w:t>
      </w:r>
      <w:r>
        <w:rPr>
          <w:spacing w:val="-2"/>
        </w:rPr>
        <w:t>work,2023.)</w:t>
      </w:r>
    </w:p>
    <w:p w14:paraId="2E136C5A">
      <w:pPr>
        <w:pStyle w:val="6"/>
        <w:spacing w:before="273"/>
        <w:ind w:left="220" w:right="217" w:firstLine="720"/>
        <w:jc w:val="both"/>
      </w:pPr>
      <w:r>
        <w:t>The above Table 01</w:t>
      </w:r>
      <w:r>
        <w:rPr>
          <w:spacing w:val="-1"/>
        </w:rPr>
        <w:t xml:space="preserve"> </w:t>
      </w:r>
      <w:r>
        <w:t>shows that</w:t>
      </w:r>
      <w:r>
        <w:rPr>
          <w:spacing w:val="-1"/>
        </w:rPr>
        <w:t xml:space="preserve"> </w:t>
      </w:r>
      <w:r>
        <w:t>young people are comparatively interested to</w:t>
      </w:r>
      <w:r>
        <w:rPr>
          <w:spacing w:val="-1"/>
        </w:rPr>
        <w:t xml:space="preserve"> </w:t>
      </w:r>
      <w:r>
        <w:t>cultivate dragon fruits.It is also showing a degree of diversity among middle-aged and older farmers. Understanding this age distribution can be valuable for crafting targeted agricultural policies and support programs tailored to different age groups within the farming community.</w:t>
      </w:r>
    </w:p>
    <w:p w14:paraId="599826E7">
      <w:pPr>
        <w:pStyle w:val="6"/>
      </w:pPr>
    </w:p>
    <w:p w14:paraId="476B8DE2">
      <w:pPr>
        <w:pStyle w:val="3"/>
        <w:numPr>
          <w:ilvl w:val="1"/>
          <w:numId w:val="4"/>
        </w:numPr>
        <w:tabs>
          <w:tab w:val="left" w:pos="700"/>
        </w:tabs>
        <w:spacing w:before="1" w:after="0" w:line="240" w:lineRule="auto"/>
        <w:ind w:left="700" w:right="0" w:hanging="480"/>
        <w:jc w:val="both"/>
      </w:pPr>
      <w:r>
        <w:t>Educational</w:t>
      </w:r>
      <w:r>
        <w:rPr>
          <w:spacing w:val="-2"/>
        </w:rPr>
        <w:t xml:space="preserve"> </w:t>
      </w:r>
      <w:r>
        <w:t>level</w:t>
      </w:r>
      <w:r>
        <w:rPr>
          <w:spacing w:val="-2"/>
        </w:rPr>
        <w:t xml:space="preserve"> </w:t>
      </w:r>
      <w:r>
        <w:t>of</w:t>
      </w:r>
      <w:r>
        <w:rPr>
          <w:spacing w:val="-3"/>
        </w:rPr>
        <w:t xml:space="preserve"> </w:t>
      </w:r>
      <w:r>
        <w:t>the</w:t>
      </w:r>
      <w:r>
        <w:rPr>
          <w:spacing w:val="-2"/>
        </w:rPr>
        <w:t xml:space="preserve"> Farmers</w:t>
      </w:r>
    </w:p>
    <w:p w14:paraId="7A263801">
      <w:pPr>
        <w:pStyle w:val="6"/>
        <w:spacing w:before="139"/>
        <w:ind w:left="220" w:right="217" w:firstLine="720"/>
        <w:jc w:val="both"/>
      </w:pPr>
      <w:r>
        <w:t>Education empowers individuals to grow, adapt, and contribute to society,enable personal development .It plays a crucial role in improving agricultural outcomes, promoting innovation, and addressing the evolving challenges faced by the farming community.</w:t>
      </w:r>
    </w:p>
    <w:p w14:paraId="7AA47D44">
      <w:pPr>
        <w:pStyle w:val="6"/>
      </w:pPr>
    </w:p>
    <w:p w14:paraId="2FE91B82">
      <w:pPr>
        <w:pStyle w:val="6"/>
        <w:ind w:right="2"/>
        <w:jc w:val="center"/>
      </w:pPr>
      <w:r>
        <w:t>Table</w:t>
      </w:r>
      <w:r>
        <w:rPr>
          <w:spacing w:val="-1"/>
        </w:rPr>
        <w:t xml:space="preserve"> </w:t>
      </w:r>
      <w:r>
        <w:t>No</w:t>
      </w:r>
      <w:r>
        <w:rPr>
          <w:spacing w:val="-2"/>
        </w:rPr>
        <w:t xml:space="preserve"> </w:t>
      </w:r>
      <w:r>
        <w:t>02:</w:t>
      </w:r>
      <w:r>
        <w:rPr>
          <w:spacing w:val="-2"/>
        </w:rPr>
        <w:t xml:space="preserve"> </w:t>
      </w:r>
      <w:r>
        <w:t>Farmers</w:t>
      </w:r>
      <w:r>
        <w:rPr>
          <w:spacing w:val="-2"/>
        </w:rPr>
        <w:t xml:space="preserve"> </w:t>
      </w:r>
      <w:r>
        <w:t>educational</w:t>
      </w:r>
      <w:r>
        <w:rPr>
          <w:spacing w:val="-1"/>
        </w:rPr>
        <w:t xml:space="preserve"> </w:t>
      </w:r>
      <w:r>
        <w:rPr>
          <w:spacing w:val="-4"/>
        </w:rPr>
        <w:t>level</w:t>
      </w:r>
    </w:p>
    <w:tbl>
      <w:tblPr>
        <w:tblStyle w:val="5"/>
        <w:tblW w:w="0" w:type="auto"/>
        <w:tblInd w:w="1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59"/>
        <w:gridCol w:w="3283"/>
        <w:gridCol w:w="3896"/>
      </w:tblGrid>
      <w:tr w14:paraId="26F714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059" w:type="dxa"/>
          </w:tcPr>
          <w:p w14:paraId="4E480DCD">
            <w:pPr>
              <w:pStyle w:val="9"/>
              <w:ind w:left="11"/>
              <w:rPr>
                <w:b/>
                <w:sz w:val="24"/>
              </w:rPr>
            </w:pPr>
            <w:r>
              <w:rPr>
                <w:b/>
                <w:spacing w:val="-2"/>
                <w:sz w:val="24"/>
              </w:rPr>
              <w:t>Range</w:t>
            </w:r>
          </w:p>
        </w:tc>
        <w:tc>
          <w:tcPr>
            <w:tcW w:w="3283" w:type="dxa"/>
          </w:tcPr>
          <w:p w14:paraId="51137E21">
            <w:pPr>
              <w:pStyle w:val="9"/>
              <w:ind w:left="8"/>
              <w:rPr>
                <w:b/>
                <w:sz w:val="24"/>
              </w:rPr>
            </w:pPr>
            <w:r>
              <w:rPr>
                <w:b/>
                <w:spacing w:val="-2"/>
                <w:sz w:val="24"/>
              </w:rPr>
              <w:t>Frequency</w:t>
            </w:r>
          </w:p>
        </w:tc>
        <w:tc>
          <w:tcPr>
            <w:tcW w:w="3896" w:type="dxa"/>
          </w:tcPr>
          <w:p w14:paraId="45DD989B">
            <w:pPr>
              <w:pStyle w:val="9"/>
              <w:ind w:left="10" w:right="4"/>
              <w:rPr>
                <w:b/>
                <w:sz w:val="24"/>
              </w:rPr>
            </w:pPr>
            <w:r>
              <w:rPr>
                <w:b/>
                <w:spacing w:val="-2"/>
                <w:sz w:val="24"/>
              </w:rPr>
              <w:t>Percentage</w:t>
            </w:r>
          </w:p>
        </w:tc>
      </w:tr>
      <w:tr w14:paraId="2819D4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059" w:type="dxa"/>
          </w:tcPr>
          <w:p w14:paraId="197D94B3">
            <w:pPr>
              <w:pStyle w:val="9"/>
              <w:ind w:left="11" w:right="3"/>
              <w:rPr>
                <w:sz w:val="24"/>
              </w:rPr>
            </w:pPr>
            <w:r>
              <w:rPr>
                <w:spacing w:val="-2"/>
                <w:sz w:val="24"/>
              </w:rPr>
              <w:t>1-</w:t>
            </w:r>
            <w:r>
              <w:rPr>
                <w:spacing w:val="-10"/>
                <w:sz w:val="24"/>
              </w:rPr>
              <w:t>2</w:t>
            </w:r>
          </w:p>
        </w:tc>
        <w:tc>
          <w:tcPr>
            <w:tcW w:w="3283" w:type="dxa"/>
          </w:tcPr>
          <w:p w14:paraId="5D893123">
            <w:pPr>
              <w:pStyle w:val="9"/>
              <w:ind w:left="8" w:right="2"/>
              <w:rPr>
                <w:sz w:val="24"/>
              </w:rPr>
            </w:pPr>
            <w:r>
              <w:rPr>
                <w:spacing w:val="-10"/>
                <w:sz w:val="24"/>
              </w:rPr>
              <w:t>1</w:t>
            </w:r>
          </w:p>
        </w:tc>
        <w:tc>
          <w:tcPr>
            <w:tcW w:w="3896" w:type="dxa"/>
          </w:tcPr>
          <w:p w14:paraId="46775021">
            <w:pPr>
              <w:pStyle w:val="9"/>
              <w:ind w:left="10"/>
              <w:rPr>
                <w:sz w:val="24"/>
              </w:rPr>
            </w:pPr>
            <w:r>
              <w:rPr>
                <w:spacing w:val="-4"/>
                <w:sz w:val="24"/>
              </w:rPr>
              <w:t>6.25</w:t>
            </w:r>
          </w:p>
        </w:tc>
      </w:tr>
      <w:tr w14:paraId="54ABA4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059" w:type="dxa"/>
          </w:tcPr>
          <w:p w14:paraId="4BE95C0A">
            <w:pPr>
              <w:pStyle w:val="9"/>
              <w:ind w:left="11" w:right="3"/>
              <w:rPr>
                <w:sz w:val="24"/>
              </w:rPr>
            </w:pPr>
            <w:r>
              <w:rPr>
                <w:spacing w:val="-2"/>
                <w:sz w:val="24"/>
              </w:rPr>
              <w:t>3-</w:t>
            </w:r>
            <w:r>
              <w:rPr>
                <w:spacing w:val="-10"/>
                <w:sz w:val="24"/>
              </w:rPr>
              <w:t>4</w:t>
            </w:r>
          </w:p>
        </w:tc>
        <w:tc>
          <w:tcPr>
            <w:tcW w:w="3283" w:type="dxa"/>
          </w:tcPr>
          <w:p w14:paraId="08538E0B">
            <w:pPr>
              <w:pStyle w:val="9"/>
              <w:ind w:left="8" w:right="2"/>
              <w:rPr>
                <w:sz w:val="24"/>
              </w:rPr>
            </w:pPr>
            <w:r>
              <w:rPr>
                <w:spacing w:val="-10"/>
                <w:sz w:val="24"/>
              </w:rPr>
              <w:t>1</w:t>
            </w:r>
          </w:p>
        </w:tc>
        <w:tc>
          <w:tcPr>
            <w:tcW w:w="3896" w:type="dxa"/>
          </w:tcPr>
          <w:p w14:paraId="3D6A0993">
            <w:pPr>
              <w:pStyle w:val="9"/>
              <w:ind w:left="10"/>
              <w:rPr>
                <w:sz w:val="24"/>
              </w:rPr>
            </w:pPr>
            <w:r>
              <w:rPr>
                <w:spacing w:val="-4"/>
                <w:sz w:val="24"/>
              </w:rPr>
              <w:t>6.25</w:t>
            </w:r>
          </w:p>
        </w:tc>
      </w:tr>
      <w:tr w14:paraId="03BD43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2059" w:type="dxa"/>
          </w:tcPr>
          <w:p w14:paraId="3363606C">
            <w:pPr>
              <w:pStyle w:val="9"/>
              <w:ind w:left="11" w:right="3"/>
              <w:rPr>
                <w:sz w:val="24"/>
              </w:rPr>
            </w:pPr>
            <w:r>
              <w:rPr>
                <w:spacing w:val="-2"/>
                <w:sz w:val="24"/>
              </w:rPr>
              <w:t>5-</w:t>
            </w:r>
            <w:r>
              <w:rPr>
                <w:spacing w:val="-10"/>
                <w:sz w:val="24"/>
              </w:rPr>
              <w:t>6</w:t>
            </w:r>
          </w:p>
        </w:tc>
        <w:tc>
          <w:tcPr>
            <w:tcW w:w="3283" w:type="dxa"/>
          </w:tcPr>
          <w:p w14:paraId="716752C9">
            <w:pPr>
              <w:pStyle w:val="9"/>
              <w:ind w:left="8" w:right="2"/>
              <w:rPr>
                <w:sz w:val="24"/>
              </w:rPr>
            </w:pPr>
            <w:r>
              <w:rPr>
                <w:spacing w:val="-10"/>
                <w:sz w:val="24"/>
              </w:rPr>
              <w:t>5</w:t>
            </w:r>
          </w:p>
        </w:tc>
        <w:tc>
          <w:tcPr>
            <w:tcW w:w="3896" w:type="dxa"/>
          </w:tcPr>
          <w:p w14:paraId="4EDC527A">
            <w:pPr>
              <w:pStyle w:val="9"/>
              <w:ind w:left="10"/>
              <w:rPr>
                <w:sz w:val="24"/>
              </w:rPr>
            </w:pPr>
            <w:r>
              <w:rPr>
                <w:spacing w:val="-2"/>
                <w:sz w:val="24"/>
              </w:rPr>
              <w:t>31.25</w:t>
            </w:r>
          </w:p>
        </w:tc>
      </w:tr>
      <w:tr w14:paraId="48375E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2059" w:type="dxa"/>
          </w:tcPr>
          <w:p w14:paraId="373D596A">
            <w:pPr>
              <w:pStyle w:val="9"/>
              <w:ind w:left="11" w:right="3"/>
              <w:rPr>
                <w:sz w:val="24"/>
              </w:rPr>
            </w:pPr>
            <w:r>
              <w:rPr>
                <w:spacing w:val="-2"/>
                <w:sz w:val="24"/>
              </w:rPr>
              <w:t>7-</w:t>
            </w:r>
            <w:r>
              <w:rPr>
                <w:spacing w:val="-10"/>
                <w:sz w:val="24"/>
              </w:rPr>
              <w:t>8</w:t>
            </w:r>
          </w:p>
        </w:tc>
        <w:tc>
          <w:tcPr>
            <w:tcW w:w="3283" w:type="dxa"/>
          </w:tcPr>
          <w:p w14:paraId="14AC9BA4">
            <w:pPr>
              <w:pStyle w:val="9"/>
              <w:ind w:left="8" w:right="2"/>
              <w:rPr>
                <w:sz w:val="24"/>
              </w:rPr>
            </w:pPr>
            <w:r>
              <w:rPr>
                <w:spacing w:val="-10"/>
                <w:sz w:val="24"/>
              </w:rPr>
              <w:t>2</w:t>
            </w:r>
          </w:p>
        </w:tc>
        <w:tc>
          <w:tcPr>
            <w:tcW w:w="3896" w:type="dxa"/>
          </w:tcPr>
          <w:p w14:paraId="3E78F957">
            <w:pPr>
              <w:pStyle w:val="9"/>
              <w:ind w:left="10"/>
              <w:rPr>
                <w:sz w:val="24"/>
              </w:rPr>
            </w:pPr>
            <w:r>
              <w:rPr>
                <w:spacing w:val="-4"/>
                <w:sz w:val="24"/>
              </w:rPr>
              <w:t>12.5</w:t>
            </w:r>
          </w:p>
        </w:tc>
      </w:tr>
      <w:tr w14:paraId="26FFED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059" w:type="dxa"/>
          </w:tcPr>
          <w:p w14:paraId="393EFB7C">
            <w:pPr>
              <w:pStyle w:val="9"/>
              <w:ind w:left="11" w:right="3"/>
              <w:rPr>
                <w:sz w:val="24"/>
              </w:rPr>
            </w:pPr>
            <w:r>
              <w:rPr>
                <w:spacing w:val="-2"/>
                <w:sz w:val="24"/>
              </w:rPr>
              <w:t>9-</w:t>
            </w:r>
            <w:r>
              <w:rPr>
                <w:spacing w:val="-5"/>
                <w:sz w:val="24"/>
              </w:rPr>
              <w:t>10</w:t>
            </w:r>
          </w:p>
        </w:tc>
        <w:tc>
          <w:tcPr>
            <w:tcW w:w="3283" w:type="dxa"/>
          </w:tcPr>
          <w:p w14:paraId="212D0349">
            <w:pPr>
              <w:pStyle w:val="9"/>
              <w:ind w:left="8" w:right="2"/>
              <w:rPr>
                <w:sz w:val="24"/>
              </w:rPr>
            </w:pPr>
            <w:r>
              <w:rPr>
                <w:spacing w:val="-10"/>
                <w:sz w:val="24"/>
              </w:rPr>
              <w:t>3</w:t>
            </w:r>
          </w:p>
        </w:tc>
        <w:tc>
          <w:tcPr>
            <w:tcW w:w="3896" w:type="dxa"/>
          </w:tcPr>
          <w:p w14:paraId="67E3C47D">
            <w:pPr>
              <w:pStyle w:val="9"/>
              <w:ind w:left="10"/>
              <w:rPr>
                <w:sz w:val="24"/>
              </w:rPr>
            </w:pPr>
            <w:r>
              <w:rPr>
                <w:spacing w:val="-2"/>
                <w:sz w:val="24"/>
              </w:rPr>
              <w:t>18.75</w:t>
            </w:r>
          </w:p>
        </w:tc>
      </w:tr>
      <w:tr w14:paraId="6BE07C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2059" w:type="dxa"/>
          </w:tcPr>
          <w:p w14:paraId="422B9ACD">
            <w:pPr>
              <w:pStyle w:val="9"/>
              <w:ind w:left="11" w:right="3"/>
              <w:rPr>
                <w:sz w:val="24"/>
              </w:rPr>
            </w:pPr>
            <w:r>
              <w:rPr>
                <w:spacing w:val="-2"/>
                <w:sz w:val="24"/>
              </w:rPr>
              <w:t>11-</w:t>
            </w:r>
            <w:r>
              <w:rPr>
                <w:spacing w:val="-7"/>
                <w:sz w:val="24"/>
              </w:rPr>
              <w:t>12</w:t>
            </w:r>
          </w:p>
        </w:tc>
        <w:tc>
          <w:tcPr>
            <w:tcW w:w="3283" w:type="dxa"/>
          </w:tcPr>
          <w:p w14:paraId="7AA75A60">
            <w:pPr>
              <w:pStyle w:val="9"/>
              <w:ind w:left="8" w:right="2"/>
              <w:rPr>
                <w:sz w:val="24"/>
              </w:rPr>
            </w:pPr>
            <w:r>
              <w:rPr>
                <w:spacing w:val="-10"/>
                <w:sz w:val="24"/>
              </w:rPr>
              <w:t>4</w:t>
            </w:r>
          </w:p>
        </w:tc>
        <w:tc>
          <w:tcPr>
            <w:tcW w:w="3896" w:type="dxa"/>
          </w:tcPr>
          <w:p w14:paraId="34A0A7E9">
            <w:pPr>
              <w:pStyle w:val="9"/>
              <w:ind w:left="10" w:right="3"/>
              <w:rPr>
                <w:sz w:val="24"/>
              </w:rPr>
            </w:pPr>
            <w:r>
              <w:rPr>
                <w:spacing w:val="-5"/>
                <w:sz w:val="24"/>
              </w:rPr>
              <w:t>25</w:t>
            </w:r>
          </w:p>
        </w:tc>
      </w:tr>
      <w:tr w14:paraId="3F98C8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059" w:type="dxa"/>
          </w:tcPr>
          <w:p w14:paraId="0D585622">
            <w:pPr>
              <w:pStyle w:val="9"/>
              <w:spacing w:line="255" w:lineRule="exact"/>
              <w:ind w:left="11" w:right="1"/>
              <w:rPr>
                <w:b/>
                <w:sz w:val="24"/>
              </w:rPr>
            </w:pPr>
            <w:r>
              <w:rPr>
                <w:b/>
                <w:spacing w:val="-2"/>
                <w:sz w:val="24"/>
              </w:rPr>
              <w:t>Total</w:t>
            </w:r>
          </w:p>
        </w:tc>
        <w:tc>
          <w:tcPr>
            <w:tcW w:w="3283" w:type="dxa"/>
          </w:tcPr>
          <w:p w14:paraId="40D59C80">
            <w:pPr>
              <w:pStyle w:val="9"/>
              <w:spacing w:line="255" w:lineRule="exact"/>
              <w:ind w:left="8" w:right="2"/>
              <w:rPr>
                <w:b/>
                <w:sz w:val="24"/>
              </w:rPr>
            </w:pPr>
            <w:r>
              <w:rPr>
                <w:b/>
                <w:spacing w:val="-5"/>
                <w:sz w:val="24"/>
              </w:rPr>
              <w:t>16</w:t>
            </w:r>
          </w:p>
        </w:tc>
        <w:tc>
          <w:tcPr>
            <w:tcW w:w="3896" w:type="dxa"/>
          </w:tcPr>
          <w:p w14:paraId="6EDE7D0A">
            <w:pPr>
              <w:pStyle w:val="9"/>
              <w:spacing w:line="255" w:lineRule="exact"/>
              <w:ind w:left="10" w:right="3"/>
              <w:rPr>
                <w:b/>
                <w:sz w:val="24"/>
              </w:rPr>
            </w:pPr>
            <w:r>
              <w:rPr>
                <w:b/>
                <w:spacing w:val="-5"/>
                <w:sz w:val="24"/>
              </w:rPr>
              <w:t>100</w:t>
            </w:r>
          </w:p>
        </w:tc>
      </w:tr>
    </w:tbl>
    <w:p w14:paraId="72DB5405">
      <w:pPr>
        <w:pStyle w:val="6"/>
        <w:spacing w:before="2"/>
        <w:ind w:left="220"/>
      </w:pPr>
      <w:r>
        <w:t>(Source:Field</w:t>
      </w:r>
      <w:r>
        <w:rPr>
          <w:spacing w:val="-5"/>
        </w:rPr>
        <w:t xml:space="preserve"> </w:t>
      </w:r>
      <w:r>
        <w:rPr>
          <w:spacing w:val="-2"/>
        </w:rPr>
        <w:t>work,2023.)</w:t>
      </w:r>
    </w:p>
    <w:p w14:paraId="4D2B7BA1">
      <w:pPr>
        <w:pStyle w:val="6"/>
      </w:pPr>
    </w:p>
    <w:p w14:paraId="1698BC31">
      <w:pPr>
        <w:pStyle w:val="6"/>
        <w:ind w:left="220" w:right="217" w:firstLine="720"/>
        <w:jc w:val="both"/>
      </w:pPr>
      <w:r>
        <w:t>The</w:t>
      </w:r>
      <w:r>
        <w:rPr>
          <w:spacing w:val="-2"/>
        </w:rPr>
        <w:t xml:space="preserve"> </w:t>
      </w:r>
      <w:r>
        <w:t>above</w:t>
      </w:r>
      <w:r>
        <w:rPr>
          <w:spacing w:val="-2"/>
        </w:rPr>
        <w:t xml:space="preserve"> </w:t>
      </w:r>
      <w:r>
        <w:t>Table</w:t>
      </w:r>
      <w:r>
        <w:rPr>
          <w:spacing w:val="-2"/>
        </w:rPr>
        <w:t xml:space="preserve"> </w:t>
      </w:r>
      <w:r>
        <w:t>No</w:t>
      </w:r>
      <w:r>
        <w:rPr>
          <w:spacing w:val="-1"/>
        </w:rPr>
        <w:t xml:space="preserve"> </w:t>
      </w:r>
      <w:r>
        <w:t>02</w:t>
      </w:r>
      <w:r>
        <w:rPr>
          <w:spacing w:val="-1"/>
        </w:rPr>
        <w:t xml:space="preserve"> </w:t>
      </w:r>
      <w:r>
        <w:t>provides</w:t>
      </w:r>
      <w:r>
        <w:rPr>
          <w:spacing w:val="-1"/>
        </w:rPr>
        <w:t xml:space="preserve"> </w:t>
      </w:r>
      <w:r>
        <w:t>a</w:t>
      </w:r>
      <w:r>
        <w:rPr>
          <w:spacing w:val="-2"/>
        </w:rPr>
        <w:t xml:space="preserve"> </w:t>
      </w:r>
      <w:r>
        <w:t>concise</w:t>
      </w:r>
      <w:r>
        <w:rPr>
          <w:spacing w:val="-2"/>
        </w:rPr>
        <w:t xml:space="preserve"> </w:t>
      </w:r>
      <w:r>
        <w:t>breakdown</w:t>
      </w:r>
      <w:r>
        <w:rPr>
          <w:spacing w:val="-1"/>
        </w:rPr>
        <w:t xml:space="preserve"> </w:t>
      </w:r>
      <w:r>
        <w:t>of</w:t>
      </w:r>
      <w:r>
        <w:rPr>
          <w:spacing w:val="-2"/>
        </w:rPr>
        <w:t xml:space="preserve"> </w:t>
      </w:r>
      <w:r>
        <w:t>the</w:t>
      </w:r>
      <w:r>
        <w:rPr>
          <w:spacing w:val="-4"/>
        </w:rPr>
        <w:t xml:space="preserve"> </w:t>
      </w:r>
      <w:r>
        <w:t>educational</w:t>
      </w:r>
      <w:r>
        <w:rPr>
          <w:spacing w:val="-1"/>
        </w:rPr>
        <w:t xml:space="preserve"> </w:t>
      </w:r>
      <w:r>
        <w:t>backgrounds of the sample of 16 farmers.It categorizes them into six educational ranges, showing that the largest group (31.25%) completed 5-6 years of education.This data illustrates the educational diversity within the farming community.</w:t>
      </w:r>
    </w:p>
    <w:p w14:paraId="6EEC4023">
      <w:pPr>
        <w:pStyle w:val="6"/>
        <w:spacing w:before="140"/>
      </w:pPr>
    </w:p>
    <w:p w14:paraId="5A81BDD8">
      <w:pPr>
        <w:pStyle w:val="3"/>
        <w:numPr>
          <w:ilvl w:val="1"/>
          <w:numId w:val="4"/>
        </w:numPr>
        <w:tabs>
          <w:tab w:val="left" w:pos="700"/>
        </w:tabs>
        <w:spacing w:before="0" w:after="0" w:line="240" w:lineRule="auto"/>
        <w:ind w:left="700" w:right="0" w:hanging="480"/>
        <w:jc w:val="both"/>
      </w:pPr>
      <w:r>
        <w:t>Cultivation</w:t>
      </w:r>
      <w:r>
        <w:rPr>
          <w:spacing w:val="-3"/>
        </w:rPr>
        <w:t xml:space="preserve"> </w:t>
      </w:r>
      <w:r>
        <w:t>land</w:t>
      </w:r>
      <w:r>
        <w:rPr>
          <w:spacing w:val="56"/>
        </w:rPr>
        <w:t xml:space="preserve"> </w:t>
      </w:r>
      <w:r>
        <w:t>of</w:t>
      </w:r>
      <w:r>
        <w:rPr>
          <w:spacing w:val="-2"/>
        </w:rPr>
        <w:t xml:space="preserve"> </w:t>
      </w:r>
      <w:r>
        <w:t>the</w:t>
      </w:r>
      <w:r>
        <w:rPr>
          <w:spacing w:val="1"/>
        </w:rPr>
        <w:t xml:space="preserve"> </w:t>
      </w:r>
      <w:r>
        <w:rPr>
          <w:spacing w:val="-2"/>
        </w:rPr>
        <w:t>Farmer</w:t>
      </w:r>
    </w:p>
    <w:p w14:paraId="5C40762D">
      <w:pPr>
        <w:pStyle w:val="6"/>
        <w:spacing w:before="137"/>
        <w:ind w:left="220" w:right="574" w:firstLine="720"/>
        <w:jc w:val="both"/>
      </w:pPr>
      <w:r>
        <w:t>Land used for growing various crops such as grains, fruits, vegetables, and raising livestock</w:t>
      </w:r>
      <w:r>
        <w:rPr>
          <w:spacing w:val="-4"/>
        </w:rPr>
        <w:t xml:space="preserve"> </w:t>
      </w:r>
      <w:r>
        <w:t>for</w:t>
      </w:r>
      <w:r>
        <w:rPr>
          <w:spacing w:val="-5"/>
        </w:rPr>
        <w:t xml:space="preserve"> </w:t>
      </w:r>
      <w:r>
        <w:t>meat,</w:t>
      </w:r>
      <w:r>
        <w:rPr>
          <w:spacing w:val="-2"/>
        </w:rPr>
        <w:t xml:space="preserve"> </w:t>
      </w:r>
      <w:r>
        <w:t>dairy,</w:t>
      </w:r>
      <w:r>
        <w:rPr>
          <w:spacing w:val="-2"/>
        </w:rPr>
        <w:t xml:space="preserve"> </w:t>
      </w:r>
      <w:r>
        <w:t>and</w:t>
      </w:r>
      <w:r>
        <w:rPr>
          <w:spacing w:val="-2"/>
        </w:rPr>
        <w:t xml:space="preserve"> </w:t>
      </w:r>
      <w:r>
        <w:t>other</w:t>
      </w:r>
      <w:r>
        <w:rPr>
          <w:spacing w:val="-5"/>
        </w:rPr>
        <w:t xml:space="preserve"> </w:t>
      </w:r>
      <w:r>
        <w:t>agricultural</w:t>
      </w:r>
      <w:r>
        <w:rPr>
          <w:spacing w:val="-4"/>
        </w:rPr>
        <w:t xml:space="preserve"> </w:t>
      </w:r>
      <w:r>
        <w:t>products.The</w:t>
      </w:r>
      <w:r>
        <w:rPr>
          <w:spacing w:val="-3"/>
        </w:rPr>
        <w:t xml:space="preserve"> </w:t>
      </w:r>
      <w:r>
        <w:t>below</w:t>
      </w:r>
      <w:r>
        <w:rPr>
          <w:spacing w:val="-5"/>
        </w:rPr>
        <w:t xml:space="preserve"> </w:t>
      </w:r>
      <w:r>
        <w:t>bar</w:t>
      </w:r>
      <w:r>
        <w:rPr>
          <w:spacing w:val="-3"/>
        </w:rPr>
        <w:t xml:space="preserve"> </w:t>
      </w:r>
      <w:r>
        <w:t>graph</w:t>
      </w:r>
      <w:r>
        <w:rPr>
          <w:spacing w:val="-4"/>
        </w:rPr>
        <w:t xml:space="preserve"> </w:t>
      </w:r>
      <w:r>
        <w:t>portrays the amount of dragon fruits land.</w:t>
      </w:r>
    </w:p>
    <w:p w14:paraId="0505E6E6">
      <w:pPr>
        <w:pStyle w:val="6"/>
        <w:spacing w:after="2"/>
        <w:jc w:val="center"/>
      </w:pPr>
      <w:r>
        <w:t>Chart</w:t>
      </w:r>
      <w:r>
        <w:rPr>
          <w:spacing w:val="-4"/>
        </w:rPr>
        <w:t xml:space="preserve"> </w:t>
      </w:r>
      <w:r>
        <w:t>No</w:t>
      </w:r>
      <w:r>
        <w:rPr>
          <w:spacing w:val="-3"/>
        </w:rPr>
        <w:t xml:space="preserve"> </w:t>
      </w:r>
      <w:r>
        <w:t>01:</w:t>
      </w:r>
      <w:r>
        <w:rPr>
          <w:spacing w:val="-2"/>
        </w:rPr>
        <w:t xml:space="preserve"> </w:t>
      </w:r>
      <w:r>
        <w:t>Farmers</w:t>
      </w:r>
      <w:r>
        <w:rPr>
          <w:spacing w:val="1"/>
        </w:rPr>
        <w:t xml:space="preserve"> </w:t>
      </w:r>
      <w:r>
        <w:rPr>
          <w:spacing w:val="-4"/>
        </w:rPr>
        <w:t>land</w:t>
      </w:r>
    </w:p>
    <w:p w14:paraId="3D9FE398">
      <w:pPr>
        <w:pStyle w:val="6"/>
        <w:ind w:left="1552"/>
        <w:rPr>
          <w:sz w:val="20"/>
        </w:rPr>
      </w:pPr>
      <w:r>
        <w:rPr>
          <w:sz w:val="20"/>
        </w:rPr>
        <w:drawing>
          <wp:inline distT="0" distB="0" distL="0" distR="0">
            <wp:extent cx="4035425" cy="1889760"/>
            <wp:effectExtent l="0" t="0" r="0" b="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4035552" cy="1889760"/>
                    </a:xfrm>
                    <a:prstGeom prst="rect">
                      <a:avLst/>
                    </a:prstGeom>
                  </pic:spPr>
                </pic:pic>
              </a:graphicData>
            </a:graphic>
          </wp:inline>
        </w:drawing>
      </w:r>
    </w:p>
    <w:p w14:paraId="69B4EC59">
      <w:pPr>
        <w:pStyle w:val="6"/>
        <w:spacing w:before="21"/>
        <w:ind w:left="1660"/>
      </w:pPr>
      <w:r>
        <w:t>(Source:Field</w:t>
      </w:r>
      <w:r>
        <w:rPr>
          <w:spacing w:val="-5"/>
        </w:rPr>
        <w:t xml:space="preserve"> </w:t>
      </w:r>
      <w:r>
        <w:rPr>
          <w:spacing w:val="-2"/>
        </w:rPr>
        <w:t>work,2023.)</w:t>
      </w:r>
    </w:p>
    <w:p w14:paraId="0FDC1C39">
      <w:pPr>
        <w:pStyle w:val="6"/>
      </w:pPr>
    </w:p>
    <w:p w14:paraId="785E94FE">
      <w:pPr>
        <w:pStyle w:val="6"/>
        <w:ind w:left="220" w:firstLine="720"/>
      </w:pPr>
      <w:r>
        <w:t>Here,</w:t>
      </w:r>
      <w:r>
        <w:rPr>
          <w:spacing w:val="32"/>
        </w:rPr>
        <w:t xml:space="preserve"> </w:t>
      </w:r>
      <w:r>
        <w:t>56.25%</w:t>
      </w:r>
      <w:r>
        <w:rPr>
          <w:spacing w:val="31"/>
        </w:rPr>
        <w:t xml:space="preserve"> </w:t>
      </w:r>
      <w:r>
        <w:t>farmer</w:t>
      </w:r>
      <w:r>
        <w:rPr>
          <w:spacing w:val="33"/>
        </w:rPr>
        <w:t xml:space="preserve"> </w:t>
      </w:r>
      <w:r>
        <w:t>used</w:t>
      </w:r>
      <w:r>
        <w:rPr>
          <w:spacing w:val="32"/>
        </w:rPr>
        <w:t xml:space="preserve"> </w:t>
      </w:r>
      <w:r>
        <w:t>0.5-2.00</w:t>
      </w:r>
      <w:r>
        <w:rPr>
          <w:spacing w:val="32"/>
        </w:rPr>
        <w:t xml:space="preserve"> </w:t>
      </w:r>
      <w:r>
        <w:t>land</w:t>
      </w:r>
      <w:r>
        <w:rPr>
          <w:spacing w:val="32"/>
        </w:rPr>
        <w:t xml:space="preserve"> </w:t>
      </w:r>
      <w:r>
        <w:t>because</w:t>
      </w:r>
      <w:r>
        <w:rPr>
          <w:spacing w:val="33"/>
        </w:rPr>
        <w:t xml:space="preserve"> </w:t>
      </w:r>
      <w:r>
        <w:t>of</w:t>
      </w:r>
      <w:r>
        <w:rPr>
          <w:spacing w:val="31"/>
        </w:rPr>
        <w:t xml:space="preserve"> </w:t>
      </w:r>
      <w:r>
        <w:t>the</w:t>
      </w:r>
      <w:r>
        <w:rPr>
          <w:spacing w:val="31"/>
        </w:rPr>
        <w:t xml:space="preserve"> </w:t>
      </w:r>
      <w:r>
        <w:t>shortage</w:t>
      </w:r>
      <w:r>
        <w:rPr>
          <w:spacing w:val="33"/>
        </w:rPr>
        <w:t xml:space="preserve"> </w:t>
      </w:r>
      <w:r>
        <w:t>money.Some</w:t>
      </w:r>
      <w:r>
        <w:rPr>
          <w:spacing w:val="28"/>
        </w:rPr>
        <w:t xml:space="preserve"> </w:t>
      </w:r>
      <w:r>
        <w:t>rich farmer cultivated their land on a large scale.</w:t>
      </w:r>
    </w:p>
    <w:p w14:paraId="17765CAC">
      <w:pPr>
        <w:spacing w:after="0"/>
        <w:sectPr>
          <w:pgSz w:w="11910" w:h="16840"/>
          <w:pgMar w:top="1360" w:right="1220" w:bottom="280" w:left="1220" w:header="720" w:footer="720" w:gutter="0"/>
          <w:cols w:space="720" w:num="1"/>
        </w:sectPr>
      </w:pPr>
    </w:p>
    <w:p w14:paraId="70EBEECF">
      <w:pPr>
        <w:pStyle w:val="3"/>
        <w:numPr>
          <w:ilvl w:val="1"/>
          <w:numId w:val="4"/>
        </w:numPr>
        <w:tabs>
          <w:tab w:val="left" w:pos="700"/>
        </w:tabs>
        <w:spacing w:before="75" w:after="0" w:line="240" w:lineRule="auto"/>
        <w:ind w:left="700" w:right="0" w:hanging="480"/>
        <w:jc w:val="both"/>
      </w:pPr>
      <w:r>
        <w:t>Spoil</w:t>
      </w:r>
      <w:r>
        <w:rPr>
          <w:spacing w:val="-3"/>
        </w:rPr>
        <w:t xml:space="preserve"> </w:t>
      </w:r>
      <w:r>
        <w:t>of</w:t>
      </w:r>
      <w:r>
        <w:rPr>
          <w:spacing w:val="-2"/>
        </w:rPr>
        <w:t xml:space="preserve"> </w:t>
      </w:r>
      <w:r>
        <w:t>the</w:t>
      </w:r>
      <w:r>
        <w:rPr>
          <w:spacing w:val="-2"/>
        </w:rPr>
        <w:t xml:space="preserve"> </w:t>
      </w:r>
      <w:r>
        <w:t xml:space="preserve">Dragon </w:t>
      </w:r>
      <w:r>
        <w:rPr>
          <w:spacing w:val="-2"/>
        </w:rPr>
        <w:t>Flower</w:t>
      </w:r>
    </w:p>
    <w:p w14:paraId="043FB755">
      <w:pPr>
        <w:pStyle w:val="6"/>
        <w:spacing w:before="136"/>
        <w:ind w:left="220" w:right="220" w:firstLine="720"/>
        <w:jc w:val="both"/>
      </w:pPr>
      <w:r>
        <w:t>The flowering stage is the first stage to produce fruits. Maximum germination percentage was observed at 30°C, 35°C, and 40°C, germination percentage decreased at temperatures</w:t>
      </w:r>
      <w:r>
        <w:rPr>
          <w:spacing w:val="5"/>
        </w:rPr>
        <w:t xml:space="preserve"> </w:t>
      </w:r>
      <w:r>
        <w:t>above</w:t>
      </w:r>
      <w:r>
        <w:rPr>
          <w:spacing w:val="7"/>
        </w:rPr>
        <w:t xml:space="preserve"> </w:t>
      </w:r>
      <w:r>
        <w:t>40°C</w:t>
      </w:r>
      <w:r>
        <w:rPr>
          <w:spacing w:val="6"/>
        </w:rPr>
        <w:t xml:space="preserve"> </w:t>
      </w:r>
      <w:r>
        <w:t>and</w:t>
      </w:r>
      <w:r>
        <w:rPr>
          <w:spacing w:val="8"/>
        </w:rPr>
        <w:t xml:space="preserve"> </w:t>
      </w:r>
      <w:r>
        <w:t>below</w:t>
      </w:r>
      <w:r>
        <w:rPr>
          <w:spacing w:val="5"/>
        </w:rPr>
        <w:t xml:space="preserve"> </w:t>
      </w:r>
      <w:r>
        <w:t>25°C.</w:t>
      </w:r>
      <w:r>
        <w:rPr>
          <w:spacing w:val="6"/>
        </w:rPr>
        <w:t xml:space="preserve"> </w:t>
      </w:r>
      <w:r>
        <w:t>Pollen</w:t>
      </w:r>
      <w:r>
        <w:rPr>
          <w:spacing w:val="6"/>
        </w:rPr>
        <w:t xml:space="preserve"> </w:t>
      </w:r>
      <w:r>
        <w:t>germination</w:t>
      </w:r>
      <w:r>
        <w:rPr>
          <w:spacing w:val="8"/>
        </w:rPr>
        <w:t xml:space="preserve"> </w:t>
      </w:r>
      <w:r>
        <w:t>did</w:t>
      </w:r>
      <w:r>
        <w:rPr>
          <w:spacing w:val="6"/>
        </w:rPr>
        <w:t xml:space="preserve"> </w:t>
      </w:r>
      <w:r>
        <w:t>not</w:t>
      </w:r>
      <w:r>
        <w:rPr>
          <w:spacing w:val="6"/>
        </w:rPr>
        <w:t xml:space="preserve"> </w:t>
      </w:r>
      <w:r>
        <w:t>occur</w:t>
      </w:r>
      <w:r>
        <w:rPr>
          <w:spacing w:val="7"/>
        </w:rPr>
        <w:t xml:space="preserve"> </w:t>
      </w:r>
      <w:r>
        <w:t>at</w:t>
      </w:r>
      <w:r>
        <w:rPr>
          <w:spacing w:val="9"/>
        </w:rPr>
        <w:t xml:space="preserve"> </w:t>
      </w:r>
      <w:r>
        <w:t>45</w:t>
      </w:r>
      <w:r>
        <w:rPr>
          <w:spacing w:val="8"/>
        </w:rPr>
        <w:t xml:space="preserve"> </w:t>
      </w:r>
      <w:r>
        <w:t>°C</w:t>
      </w:r>
      <w:r>
        <w:rPr>
          <w:spacing w:val="6"/>
        </w:rPr>
        <w:t xml:space="preserve"> </w:t>
      </w:r>
      <w:r>
        <w:rPr>
          <w:spacing w:val="-2"/>
        </w:rPr>
        <w:t>(Mach,</w:t>
      </w:r>
    </w:p>
    <w:p w14:paraId="5267E9ED">
      <w:pPr>
        <w:pStyle w:val="6"/>
        <w:spacing w:before="1"/>
        <w:ind w:left="220"/>
        <w:jc w:val="both"/>
      </w:pPr>
      <w:r>
        <w:t>M.</w:t>
      </w:r>
      <w:r>
        <w:rPr>
          <w:spacing w:val="-4"/>
        </w:rPr>
        <w:t xml:space="preserve"> </w:t>
      </w:r>
      <w:r>
        <w:t>M.,</w:t>
      </w:r>
      <w:r>
        <w:rPr>
          <w:spacing w:val="-4"/>
        </w:rPr>
        <w:t xml:space="preserve"> </w:t>
      </w:r>
      <w:r>
        <w:t>Chowdhury,</w:t>
      </w:r>
      <w:r>
        <w:rPr>
          <w:spacing w:val="2"/>
        </w:rPr>
        <w:t xml:space="preserve"> </w:t>
      </w:r>
      <w:r>
        <w:t>A.</w:t>
      </w:r>
      <w:r>
        <w:rPr>
          <w:spacing w:val="-1"/>
        </w:rPr>
        <w:t xml:space="preserve"> </w:t>
      </w:r>
      <w:r>
        <w:t>K.,</w:t>
      </w:r>
      <w:r>
        <w:rPr>
          <w:spacing w:val="-2"/>
        </w:rPr>
        <w:t xml:space="preserve"> </w:t>
      </w:r>
      <w:r>
        <w:t>Murata, T.,</w:t>
      </w:r>
      <w:r>
        <w:rPr>
          <w:spacing w:val="-1"/>
        </w:rPr>
        <w:t xml:space="preserve"> </w:t>
      </w:r>
      <w:r>
        <w:t>and</w:t>
      </w:r>
      <w:r>
        <w:rPr>
          <w:spacing w:val="-2"/>
        </w:rPr>
        <w:t xml:space="preserve"> </w:t>
      </w:r>
      <w:r>
        <w:t>Yonemoto, Y.</w:t>
      </w:r>
      <w:r>
        <w:rPr>
          <w:spacing w:val="-2"/>
        </w:rPr>
        <w:t xml:space="preserve"> (2006).</w:t>
      </w:r>
    </w:p>
    <w:p w14:paraId="7042BC9B">
      <w:pPr>
        <w:pStyle w:val="6"/>
        <w:tabs>
          <w:tab w:val="left" w:pos="5679"/>
        </w:tabs>
        <w:spacing w:before="276"/>
        <w:ind w:left="940"/>
      </w:pPr>
      <w:r>
        <w:t>Table</w:t>
      </w:r>
      <w:r>
        <w:rPr>
          <w:spacing w:val="-3"/>
        </w:rPr>
        <w:t xml:space="preserve"> </w:t>
      </w:r>
      <w:r>
        <w:t>No 03:</w:t>
      </w:r>
      <w:r>
        <w:rPr>
          <w:spacing w:val="-3"/>
        </w:rPr>
        <w:t xml:space="preserve"> </w:t>
      </w:r>
      <w:r>
        <w:t>Current</w:t>
      </w:r>
      <w:r>
        <w:rPr>
          <w:spacing w:val="1"/>
        </w:rPr>
        <w:t xml:space="preserve"> </w:t>
      </w:r>
      <w:r>
        <w:rPr>
          <w:spacing w:val="-4"/>
        </w:rPr>
        <w:t>Year</w:t>
      </w:r>
      <w:r>
        <w:tab/>
      </w:r>
      <w:r>
        <w:t>Table</w:t>
      </w:r>
      <w:r>
        <w:rPr>
          <w:spacing w:val="-4"/>
        </w:rPr>
        <w:t xml:space="preserve"> </w:t>
      </w:r>
      <w:r>
        <w:t>No 04:</w:t>
      </w:r>
      <w:r>
        <w:rPr>
          <w:spacing w:val="-2"/>
        </w:rPr>
        <w:t xml:space="preserve"> </w:t>
      </w:r>
      <w:r>
        <w:t>Past</w:t>
      </w:r>
      <w:r>
        <w:rPr>
          <w:spacing w:val="-1"/>
        </w:rPr>
        <w:t xml:space="preserve"> </w:t>
      </w:r>
      <w:r>
        <w:rPr>
          <w:spacing w:val="-4"/>
        </w:rPr>
        <w:t>Year</w:t>
      </w:r>
    </w:p>
    <w:p w14:paraId="4D3D41C5">
      <w:pPr>
        <w:pStyle w:val="6"/>
        <w:rPr>
          <w:sz w:val="5"/>
        </w:rPr>
      </w:pPr>
      <w:r>
        <mc:AlternateContent>
          <mc:Choice Requires="wps">
            <w:drawing>
              <wp:anchor distT="0" distB="0" distL="0" distR="0" simplePos="0" relativeHeight="251661312" behindDoc="1" locked="0" layoutInCell="1" allowOverlap="1">
                <wp:simplePos x="0" y="0"/>
                <wp:positionH relativeFrom="page">
                  <wp:posOffset>927735</wp:posOffset>
                </wp:positionH>
                <wp:positionV relativeFrom="paragraph">
                  <wp:posOffset>52070</wp:posOffset>
                </wp:positionV>
                <wp:extent cx="2515235" cy="1459230"/>
                <wp:effectExtent l="0" t="0" r="0" b="0"/>
                <wp:wrapTopAndBottom/>
                <wp:docPr id="4" name="Textbox 4"/>
                <wp:cNvGraphicFramePr/>
                <a:graphic xmlns:a="http://schemas.openxmlformats.org/drawingml/2006/main">
                  <a:graphicData uri="http://schemas.microsoft.com/office/word/2010/wordprocessingShape">
                    <wps:wsp>
                      <wps:cNvSpPr txBox="1"/>
                      <wps:spPr>
                        <a:xfrm>
                          <a:off x="0" y="0"/>
                          <a:ext cx="2515235" cy="1459230"/>
                        </a:xfrm>
                        <a:prstGeom prst="rect">
                          <a:avLst/>
                        </a:prstGeom>
                      </wps:spPr>
                      <wps:txbx>
                        <w:txbxContent>
                          <w:tbl>
                            <w:tblPr>
                              <w:tblStyle w:val="5"/>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60"/>
                              <w:gridCol w:w="1310"/>
                              <w:gridCol w:w="1681"/>
                            </w:tblGrid>
                            <w:tr w14:paraId="07FE1B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960" w:type="dxa"/>
                                </w:tcPr>
                                <w:p w14:paraId="64F1D88A">
                                  <w:pPr>
                                    <w:pStyle w:val="9"/>
                                    <w:ind w:left="0" w:right="77"/>
                                    <w:rPr>
                                      <w:b/>
                                      <w:sz w:val="24"/>
                                    </w:rPr>
                                  </w:pPr>
                                  <w:r>
                                    <w:rPr>
                                      <w:b/>
                                      <w:spacing w:val="-2"/>
                                      <w:sz w:val="24"/>
                                    </w:rPr>
                                    <w:t>Range</w:t>
                                  </w:r>
                                </w:p>
                              </w:tc>
                              <w:tc>
                                <w:tcPr>
                                  <w:tcW w:w="1310" w:type="dxa"/>
                                </w:tcPr>
                                <w:p w14:paraId="3CC204EF">
                                  <w:pPr>
                                    <w:pStyle w:val="9"/>
                                    <w:ind w:left="10" w:right="2"/>
                                    <w:rPr>
                                      <w:b/>
                                      <w:sz w:val="24"/>
                                    </w:rPr>
                                  </w:pPr>
                                  <w:r>
                                    <w:rPr>
                                      <w:b/>
                                      <w:spacing w:val="-2"/>
                                      <w:sz w:val="24"/>
                                    </w:rPr>
                                    <w:t>Frequency</w:t>
                                  </w:r>
                                </w:p>
                              </w:tc>
                              <w:tc>
                                <w:tcPr>
                                  <w:tcW w:w="1681" w:type="dxa"/>
                                </w:tcPr>
                                <w:p w14:paraId="6E35996D">
                                  <w:pPr>
                                    <w:pStyle w:val="9"/>
                                    <w:ind w:left="10" w:right="2"/>
                                    <w:rPr>
                                      <w:b/>
                                      <w:sz w:val="24"/>
                                    </w:rPr>
                                  </w:pPr>
                                  <w:r>
                                    <w:rPr>
                                      <w:b/>
                                      <w:spacing w:val="-2"/>
                                      <w:sz w:val="24"/>
                                    </w:rPr>
                                    <w:t>Percentage</w:t>
                                  </w:r>
                                </w:p>
                              </w:tc>
                            </w:tr>
                            <w:tr w14:paraId="389173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960" w:type="dxa"/>
                                </w:tcPr>
                                <w:p w14:paraId="56798713">
                                  <w:pPr>
                                    <w:pStyle w:val="9"/>
                                    <w:ind w:left="12" w:right="184"/>
                                    <w:rPr>
                                      <w:sz w:val="24"/>
                                    </w:rPr>
                                  </w:pPr>
                                  <w:r>
                                    <w:rPr>
                                      <w:spacing w:val="-2"/>
                                      <w:sz w:val="24"/>
                                    </w:rPr>
                                    <w:t>55-</w:t>
                                  </w:r>
                                  <w:r>
                                    <w:rPr>
                                      <w:spacing w:val="-7"/>
                                      <w:sz w:val="24"/>
                                    </w:rPr>
                                    <w:t>62</w:t>
                                  </w:r>
                                </w:p>
                              </w:tc>
                              <w:tc>
                                <w:tcPr>
                                  <w:tcW w:w="1310" w:type="dxa"/>
                                </w:tcPr>
                                <w:p w14:paraId="6A8D18A5">
                                  <w:pPr>
                                    <w:pStyle w:val="9"/>
                                    <w:ind w:left="10"/>
                                    <w:rPr>
                                      <w:sz w:val="24"/>
                                    </w:rPr>
                                  </w:pPr>
                                  <w:r>
                                    <w:rPr>
                                      <w:spacing w:val="-10"/>
                                      <w:sz w:val="24"/>
                                    </w:rPr>
                                    <w:t>2</w:t>
                                  </w:r>
                                </w:p>
                              </w:tc>
                              <w:tc>
                                <w:tcPr>
                                  <w:tcW w:w="1681" w:type="dxa"/>
                                </w:tcPr>
                                <w:p w14:paraId="06B412A7">
                                  <w:pPr>
                                    <w:pStyle w:val="9"/>
                                    <w:ind w:left="10" w:right="3"/>
                                    <w:rPr>
                                      <w:sz w:val="24"/>
                                    </w:rPr>
                                  </w:pPr>
                                  <w:r>
                                    <w:rPr>
                                      <w:spacing w:val="-4"/>
                                      <w:sz w:val="24"/>
                                    </w:rPr>
                                    <w:t>12.5</w:t>
                                  </w:r>
                                </w:p>
                              </w:tc>
                            </w:tr>
                            <w:tr w14:paraId="23F4C6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960" w:type="dxa"/>
                                </w:tcPr>
                                <w:p w14:paraId="0E65C37C">
                                  <w:pPr>
                                    <w:pStyle w:val="9"/>
                                    <w:ind w:left="12" w:right="184"/>
                                    <w:rPr>
                                      <w:sz w:val="24"/>
                                    </w:rPr>
                                  </w:pPr>
                                  <w:r>
                                    <w:rPr>
                                      <w:spacing w:val="-2"/>
                                      <w:sz w:val="24"/>
                                    </w:rPr>
                                    <w:t>63-</w:t>
                                  </w:r>
                                  <w:r>
                                    <w:rPr>
                                      <w:spacing w:val="-7"/>
                                      <w:sz w:val="24"/>
                                    </w:rPr>
                                    <w:t>70</w:t>
                                  </w:r>
                                </w:p>
                              </w:tc>
                              <w:tc>
                                <w:tcPr>
                                  <w:tcW w:w="1310" w:type="dxa"/>
                                </w:tcPr>
                                <w:p w14:paraId="729AD1A9">
                                  <w:pPr>
                                    <w:pStyle w:val="9"/>
                                    <w:ind w:left="10"/>
                                    <w:rPr>
                                      <w:sz w:val="24"/>
                                    </w:rPr>
                                  </w:pPr>
                                  <w:r>
                                    <w:rPr>
                                      <w:spacing w:val="-10"/>
                                      <w:sz w:val="24"/>
                                    </w:rPr>
                                    <w:t>4</w:t>
                                  </w:r>
                                </w:p>
                              </w:tc>
                              <w:tc>
                                <w:tcPr>
                                  <w:tcW w:w="1681" w:type="dxa"/>
                                </w:tcPr>
                                <w:p w14:paraId="022BD9D4">
                                  <w:pPr>
                                    <w:pStyle w:val="9"/>
                                    <w:ind w:left="10"/>
                                    <w:rPr>
                                      <w:sz w:val="24"/>
                                    </w:rPr>
                                  </w:pPr>
                                  <w:r>
                                    <w:rPr>
                                      <w:spacing w:val="-5"/>
                                      <w:sz w:val="24"/>
                                    </w:rPr>
                                    <w:t>25</w:t>
                                  </w:r>
                                </w:p>
                              </w:tc>
                            </w:tr>
                            <w:tr w14:paraId="18E421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960" w:type="dxa"/>
                                </w:tcPr>
                                <w:p w14:paraId="5BE1210F">
                                  <w:pPr>
                                    <w:pStyle w:val="9"/>
                                    <w:ind w:left="12" w:right="184"/>
                                    <w:rPr>
                                      <w:sz w:val="24"/>
                                    </w:rPr>
                                  </w:pPr>
                                  <w:r>
                                    <w:rPr>
                                      <w:spacing w:val="-2"/>
                                      <w:sz w:val="24"/>
                                    </w:rPr>
                                    <w:t>71-</w:t>
                                  </w:r>
                                  <w:r>
                                    <w:rPr>
                                      <w:spacing w:val="-7"/>
                                      <w:sz w:val="24"/>
                                    </w:rPr>
                                    <w:t>78</w:t>
                                  </w:r>
                                </w:p>
                              </w:tc>
                              <w:tc>
                                <w:tcPr>
                                  <w:tcW w:w="1310" w:type="dxa"/>
                                </w:tcPr>
                                <w:p w14:paraId="65884102">
                                  <w:pPr>
                                    <w:pStyle w:val="9"/>
                                    <w:ind w:left="10"/>
                                    <w:rPr>
                                      <w:sz w:val="24"/>
                                    </w:rPr>
                                  </w:pPr>
                                  <w:r>
                                    <w:rPr>
                                      <w:spacing w:val="-10"/>
                                      <w:sz w:val="24"/>
                                    </w:rPr>
                                    <w:t>3</w:t>
                                  </w:r>
                                </w:p>
                              </w:tc>
                              <w:tc>
                                <w:tcPr>
                                  <w:tcW w:w="1681" w:type="dxa"/>
                                </w:tcPr>
                                <w:p w14:paraId="01083A8A">
                                  <w:pPr>
                                    <w:pStyle w:val="9"/>
                                    <w:ind w:left="10" w:right="3"/>
                                    <w:rPr>
                                      <w:sz w:val="24"/>
                                    </w:rPr>
                                  </w:pPr>
                                  <w:r>
                                    <w:rPr>
                                      <w:spacing w:val="-2"/>
                                      <w:sz w:val="24"/>
                                    </w:rPr>
                                    <w:t>18.75</w:t>
                                  </w:r>
                                </w:p>
                              </w:tc>
                            </w:tr>
                            <w:tr w14:paraId="712992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960" w:type="dxa"/>
                                </w:tcPr>
                                <w:p w14:paraId="05D8ED59">
                                  <w:pPr>
                                    <w:pStyle w:val="9"/>
                                    <w:ind w:left="12" w:right="184"/>
                                    <w:rPr>
                                      <w:sz w:val="24"/>
                                    </w:rPr>
                                  </w:pPr>
                                  <w:r>
                                    <w:rPr>
                                      <w:spacing w:val="-2"/>
                                      <w:sz w:val="24"/>
                                    </w:rPr>
                                    <w:t>79-</w:t>
                                  </w:r>
                                  <w:r>
                                    <w:rPr>
                                      <w:spacing w:val="-7"/>
                                      <w:sz w:val="24"/>
                                    </w:rPr>
                                    <w:t>86</w:t>
                                  </w:r>
                                </w:p>
                              </w:tc>
                              <w:tc>
                                <w:tcPr>
                                  <w:tcW w:w="1310" w:type="dxa"/>
                                </w:tcPr>
                                <w:p w14:paraId="4572A4C5">
                                  <w:pPr>
                                    <w:pStyle w:val="9"/>
                                    <w:ind w:left="10"/>
                                    <w:rPr>
                                      <w:sz w:val="24"/>
                                    </w:rPr>
                                  </w:pPr>
                                  <w:r>
                                    <w:rPr>
                                      <w:spacing w:val="-10"/>
                                      <w:sz w:val="24"/>
                                    </w:rPr>
                                    <w:t>5</w:t>
                                  </w:r>
                                </w:p>
                              </w:tc>
                              <w:tc>
                                <w:tcPr>
                                  <w:tcW w:w="1681" w:type="dxa"/>
                                </w:tcPr>
                                <w:p w14:paraId="6486AB11">
                                  <w:pPr>
                                    <w:pStyle w:val="9"/>
                                    <w:ind w:left="10" w:right="3"/>
                                    <w:rPr>
                                      <w:sz w:val="24"/>
                                    </w:rPr>
                                  </w:pPr>
                                  <w:r>
                                    <w:rPr>
                                      <w:spacing w:val="-2"/>
                                      <w:sz w:val="24"/>
                                    </w:rPr>
                                    <w:t>31.25</w:t>
                                  </w:r>
                                </w:p>
                              </w:tc>
                            </w:tr>
                            <w:tr w14:paraId="51BE4E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960" w:type="dxa"/>
                                </w:tcPr>
                                <w:p w14:paraId="655C810B">
                                  <w:pPr>
                                    <w:pStyle w:val="9"/>
                                    <w:ind w:left="12" w:right="184"/>
                                    <w:rPr>
                                      <w:sz w:val="24"/>
                                    </w:rPr>
                                  </w:pPr>
                                  <w:r>
                                    <w:rPr>
                                      <w:spacing w:val="-2"/>
                                      <w:sz w:val="24"/>
                                    </w:rPr>
                                    <w:t>87-</w:t>
                                  </w:r>
                                  <w:r>
                                    <w:rPr>
                                      <w:spacing w:val="-7"/>
                                      <w:sz w:val="24"/>
                                    </w:rPr>
                                    <w:t>94</w:t>
                                  </w:r>
                                </w:p>
                              </w:tc>
                              <w:tc>
                                <w:tcPr>
                                  <w:tcW w:w="1310" w:type="dxa"/>
                                </w:tcPr>
                                <w:p w14:paraId="59CA783F">
                                  <w:pPr>
                                    <w:pStyle w:val="9"/>
                                    <w:ind w:left="10"/>
                                    <w:rPr>
                                      <w:sz w:val="24"/>
                                    </w:rPr>
                                  </w:pPr>
                                  <w:r>
                                    <w:rPr>
                                      <w:spacing w:val="-10"/>
                                      <w:sz w:val="24"/>
                                    </w:rPr>
                                    <w:t>1</w:t>
                                  </w:r>
                                </w:p>
                              </w:tc>
                              <w:tc>
                                <w:tcPr>
                                  <w:tcW w:w="1681" w:type="dxa"/>
                                </w:tcPr>
                                <w:p w14:paraId="1132A024">
                                  <w:pPr>
                                    <w:pStyle w:val="9"/>
                                    <w:ind w:left="10" w:right="3"/>
                                    <w:rPr>
                                      <w:sz w:val="24"/>
                                    </w:rPr>
                                  </w:pPr>
                                  <w:r>
                                    <w:rPr>
                                      <w:spacing w:val="-4"/>
                                      <w:sz w:val="24"/>
                                    </w:rPr>
                                    <w:t>6.25</w:t>
                                  </w:r>
                                </w:p>
                              </w:tc>
                            </w:tr>
                            <w:tr w14:paraId="1624AD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960" w:type="dxa"/>
                                </w:tcPr>
                                <w:p w14:paraId="41F68B6A">
                                  <w:pPr>
                                    <w:pStyle w:val="9"/>
                                    <w:ind w:left="25" w:right="77"/>
                                    <w:rPr>
                                      <w:sz w:val="24"/>
                                    </w:rPr>
                                  </w:pPr>
                                  <w:r>
                                    <w:rPr>
                                      <w:spacing w:val="-2"/>
                                      <w:sz w:val="24"/>
                                    </w:rPr>
                                    <w:t>95-</w:t>
                                  </w:r>
                                  <w:r>
                                    <w:rPr>
                                      <w:spacing w:val="-5"/>
                                      <w:sz w:val="24"/>
                                    </w:rPr>
                                    <w:t>102</w:t>
                                  </w:r>
                                </w:p>
                              </w:tc>
                              <w:tc>
                                <w:tcPr>
                                  <w:tcW w:w="1310" w:type="dxa"/>
                                </w:tcPr>
                                <w:p w14:paraId="3E954D5A">
                                  <w:pPr>
                                    <w:pStyle w:val="9"/>
                                    <w:ind w:left="10"/>
                                    <w:rPr>
                                      <w:sz w:val="24"/>
                                    </w:rPr>
                                  </w:pPr>
                                  <w:r>
                                    <w:rPr>
                                      <w:spacing w:val="-10"/>
                                      <w:sz w:val="24"/>
                                    </w:rPr>
                                    <w:t>1</w:t>
                                  </w:r>
                                </w:p>
                              </w:tc>
                              <w:tc>
                                <w:tcPr>
                                  <w:tcW w:w="1681" w:type="dxa"/>
                                </w:tcPr>
                                <w:p w14:paraId="461CF0C7">
                                  <w:pPr>
                                    <w:pStyle w:val="9"/>
                                    <w:ind w:left="10" w:right="3"/>
                                    <w:rPr>
                                      <w:sz w:val="24"/>
                                    </w:rPr>
                                  </w:pPr>
                                  <w:r>
                                    <w:rPr>
                                      <w:spacing w:val="-4"/>
                                      <w:sz w:val="24"/>
                                    </w:rPr>
                                    <w:t>6.25</w:t>
                                  </w:r>
                                </w:p>
                              </w:tc>
                            </w:tr>
                            <w:tr w14:paraId="16E979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960" w:type="dxa"/>
                                </w:tcPr>
                                <w:p w14:paraId="5F717C92">
                                  <w:pPr>
                                    <w:pStyle w:val="9"/>
                                    <w:ind w:left="0" w:right="184"/>
                                    <w:rPr>
                                      <w:b/>
                                      <w:sz w:val="24"/>
                                    </w:rPr>
                                  </w:pPr>
                                  <w:r>
                                    <w:rPr>
                                      <w:b/>
                                      <w:spacing w:val="-2"/>
                                      <w:sz w:val="24"/>
                                    </w:rPr>
                                    <w:t>Total</w:t>
                                  </w:r>
                                </w:p>
                              </w:tc>
                              <w:tc>
                                <w:tcPr>
                                  <w:tcW w:w="1310" w:type="dxa"/>
                                </w:tcPr>
                                <w:p w14:paraId="25250E60">
                                  <w:pPr>
                                    <w:pStyle w:val="9"/>
                                    <w:ind w:left="10"/>
                                    <w:rPr>
                                      <w:b/>
                                      <w:sz w:val="24"/>
                                    </w:rPr>
                                  </w:pPr>
                                  <w:r>
                                    <w:rPr>
                                      <w:b/>
                                      <w:spacing w:val="-5"/>
                                      <w:sz w:val="24"/>
                                    </w:rPr>
                                    <w:t>16</w:t>
                                  </w:r>
                                </w:p>
                              </w:tc>
                              <w:tc>
                                <w:tcPr>
                                  <w:tcW w:w="1681" w:type="dxa"/>
                                </w:tcPr>
                                <w:p w14:paraId="0BE89127">
                                  <w:pPr>
                                    <w:pStyle w:val="9"/>
                                    <w:ind w:left="10"/>
                                    <w:rPr>
                                      <w:b/>
                                      <w:sz w:val="24"/>
                                    </w:rPr>
                                  </w:pPr>
                                  <w:r>
                                    <w:rPr>
                                      <w:b/>
                                      <w:spacing w:val="-5"/>
                                      <w:sz w:val="24"/>
                                    </w:rPr>
                                    <w:t>100</w:t>
                                  </w:r>
                                </w:p>
                              </w:tc>
                            </w:tr>
                          </w:tbl>
                          <w:p w14:paraId="79BEEBBC">
                            <w:pPr>
                              <w:pStyle w:val="6"/>
                            </w:pPr>
                          </w:p>
                        </w:txbxContent>
                      </wps:txbx>
                      <wps:bodyPr wrap="square" lIns="0" tIns="0" rIns="0" bIns="0" rtlCol="0">
                        <a:noAutofit/>
                      </wps:bodyPr>
                    </wps:wsp>
                  </a:graphicData>
                </a:graphic>
              </wp:anchor>
            </w:drawing>
          </mc:Choice>
          <mc:Fallback>
            <w:pict>
              <v:shape id="Textbox 4" o:spid="_x0000_s1026" o:spt="202" type="#_x0000_t202" style="position:absolute;left:0pt;margin-left:73.05pt;margin-top:4.1pt;height:114.9pt;width:198.05pt;mso-position-horizontal-relative:page;mso-wrap-distance-bottom:0pt;mso-wrap-distance-top:0pt;z-index:-251655168;mso-width-relative:page;mso-height-relative:page;" filled="f" stroked="f" coordsize="21600,21600" o:gfxdata="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B7duPdcAAAAJAQAADwAAAAAAAAABACAAAAAiAAAAZHJzL2Rvd25yZXYueG1sUEsBAhQAFAAAAAgA&#10;h07iQDIztai0AQAAdQMAAA4AAAAAAAAAAQAgAAAAJgEAAGRycy9lMm9Eb2MueG1sUEsFBgAAAAAG&#10;AAYAWQEAAEwFAAAAAA==&#10;">
                <v:fill on="f" focussize="0,0"/>
                <v:stroke on="f"/>
                <v:imagedata o:title=""/>
                <o:lock v:ext="edit" aspectratio="f"/>
                <v:textbox inset="0mm,0mm,0mm,0mm">
                  <w:txbxContent>
                    <w:tbl>
                      <w:tblPr>
                        <w:tblStyle w:val="5"/>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60"/>
                        <w:gridCol w:w="1310"/>
                        <w:gridCol w:w="1681"/>
                      </w:tblGrid>
                      <w:tr w14:paraId="07FE1B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960" w:type="dxa"/>
                          </w:tcPr>
                          <w:p w14:paraId="64F1D88A">
                            <w:pPr>
                              <w:pStyle w:val="9"/>
                              <w:ind w:left="0" w:right="77"/>
                              <w:rPr>
                                <w:b/>
                                <w:sz w:val="24"/>
                              </w:rPr>
                            </w:pPr>
                            <w:r>
                              <w:rPr>
                                <w:b/>
                                <w:spacing w:val="-2"/>
                                <w:sz w:val="24"/>
                              </w:rPr>
                              <w:t>Range</w:t>
                            </w:r>
                          </w:p>
                        </w:tc>
                        <w:tc>
                          <w:tcPr>
                            <w:tcW w:w="1310" w:type="dxa"/>
                          </w:tcPr>
                          <w:p w14:paraId="3CC204EF">
                            <w:pPr>
                              <w:pStyle w:val="9"/>
                              <w:ind w:left="10" w:right="2"/>
                              <w:rPr>
                                <w:b/>
                                <w:sz w:val="24"/>
                              </w:rPr>
                            </w:pPr>
                            <w:r>
                              <w:rPr>
                                <w:b/>
                                <w:spacing w:val="-2"/>
                                <w:sz w:val="24"/>
                              </w:rPr>
                              <w:t>Frequency</w:t>
                            </w:r>
                          </w:p>
                        </w:tc>
                        <w:tc>
                          <w:tcPr>
                            <w:tcW w:w="1681" w:type="dxa"/>
                          </w:tcPr>
                          <w:p w14:paraId="6E35996D">
                            <w:pPr>
                              <w:pStyle w:val="9"/>
                              <w:ind w:left="10" w:right="2"/>
                              <w:rPr>
                                <w:b/>
                                <w:sz w:val="24"/>
                              </w:rPr>
                            </w:pPr>
                            <w:r>
                              <w:rPr>
                                <w:b/>
                                <w:spacing w:val="-2"/>
                                <w:sz w:val="24"/>
                              </w:rPr>
                              <w:t>Percentage</w:t>
                            </w:r>
                          </w:p>
                        </w:tc>
                      </w:tr>
                      <w:tr w14:paraId="389173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960" w:type="dxa"/>
                          </w:tcPr>
                          <w:p w14:paraId="56798713">
                            <w:pPr>
                              <w:pStyle w:val="9"/>
                              <w:ind w:left="12" w:right="184"/>
                              <w:rPr>
                                <w:sz w:val="24"/>
                              </w:rPr>
                            </w:pPr>
                            <w:r>
                              <w:rPr>
                                <w:spacing w:val="-2"/>
                                <w:sz w:val="24"/>
                              </w:rPr>
                              <w:t>55-</w:t>
                            </w:r>
                            <w:r>
                              <w:rPr>
                                <w:spacing w:val="-7"/>
                                <w:sz w:val="24"/>
                              </w:rPr>
                              <w:t>62</w:t>
                            </w:r>
                          </w:p>
                        </w:tc>
                        <w:tc>
                          <w:tcPr>
                            <w:tcW w:w="1310" w:type="dxa"/>
                          </w:tcPr>
                          <w:p w14:paraId="6A8D18A5">
                            <w:pPr>
                              <w:pStyle w:val="9"/>
                              <w:ind w:left="10"/>
                              <w:rPr>
                                <w:sz w:val="24"/>
                              </w:rPr>
                            </w:pPr>
                            <w:r>
                              <w:rPr>
                                <w:spacing w:val="-10"/>
                                <w:sz w:val="24"/>
                              </w:rPr>
                              <w:t>2</w:t>
                            </w:r>
                          </w:p>
                        </w:tc>
                        <w:tc>
                          <w:tcPr>
                            <w:tcW w:w="1681" w:type="dxa"/>
                          </w:tcPr>
                          <w:p w14:paraId="06B412A7">
                            <w:pPr>
                              <w:pStyle w:val="9"/>
                              <w:ind w:left="10" w:right="3"/>
                              <w:rPr>
                                <w:sz w:val="24"/>
                              </w:rPr>
                            </w:pPr>
                            <w:r>
                              <w:rPr>
                                <w:spacing w:val="-4"/>
                                <w:sz w:val="24"/>
                              </w:rPr>
                              <w:t>12.5</w:t>
                            </w:r>
                          </w:p>
                        </w:tc>
                      </w:tr>
                      <w:tr w14:paraId="23F4C6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960" w:type="dxa"/>
                          </w:tcPr>
                          <w:p w14:paraId="0E65C37C">
                            <w:pPr>
                              <w:pStyle w:val="9"/>
                              <w:ind w:left="12" w:right="184"/>
                              <w:rPr>
                                <w:sz w:val="24"/>
                              </w:rPr>
                            </w:pPr>
                            <w:r>
                              <w:rPr>
                                <w:spacing w:val="-2"/>
                                <w:sz w:val="24"/>
                              </w:rPr>
                              <w:t>63-</w:t>
                            </w:r>
                            <w:r>
                              <w:rPr>
                                <w:spacing w:val="-7"/>
                                <w:sz w:val="24"/>
                              </w:rPr>
                              <w:t>70</w:t>
                            </w:r>
                          </w:p>
                        </w:tc>
                        <w:tc>
                          <w:tcPr>
                            <w:tcW w:w="1310" w:type="dxa"/>
                          </w:tcPr>
                          <w:p w14:paraId="729AD1A9">
                            <w:pPr>
                              <w:pStyle w:val="9"/>
                              <w:ind w:left="10"/>
                              <w:rPr>
                                <w:sz w:val="24"/>
                              </w:rPr>
                            </w:pPr>
                            <w:r>
                              <w:rPr>
                                <w:spacing w:val="-10"/>
                                <w:sz w:val="24"/>
                              </w:rPr>
                              <w:t>4</w:t>
                            </w:r>
                          </w:p>
                        </w:tc>
                        <w:tc>
                          <w:tcPr>
                            <w:tcW w:w="1681" w:type="dxa"/>
                          </w:tcPr>
                          <w:p w14:paraId="022BD9D4">
                            <w:pPr>
                              <w:pStyle w:val="9"/>
                              <w:ind w:left="10"/>
                              <w:rPr>
                                <w:sz w:val="24"/>
                              </w:rPr>
                            </w:pPr>
                            <w:r>
                              <w:rPr>
                                <w:spacing w:val="-5"/>
                                <w:sz w:val="24"/>
                              </w:rPr>
                              <w:t>25</w:t>
                            </w:r>
                          </w:p>
                        </w:tc>
                      </w:tr>
                      <w:tr w14:paraId="18E421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960" w:type="dxa"/>
                          </w:tcPr>
                          <w:p w14:paraId="5BE1210F">
                            <w:pPr>
                              <w:pStyle w:val="9"/>
                              <w:ind w:left="12" w:right="184"/>
                              <w:rPr>
                                <w:sz w:val="24"/>
                              </w:rPr>
                            </w:pPr>
                            <w:r>
                              <w:rPr>
                                <w:spacing w:val="-2"/>
                                <w:sz w:val="24"/>
                              </w:rPr>
                              <w:t>71-</w:t>
                            </w:r>
                            <w:r>
                              <w:rPr>
                                <w:spacing w:val="-7"/>
                                <w:sz w:val="24"/>
                              </w:rPr>
                              <w:t>78</w:t>
                            </w:r>
                          </w:p>
                        </w:tc>
                        <w:tc>
                          <w:tcPr>
                            <w:tcW w:w="1310" w:type="dxa"/>
                          </w:tcPr>
                          <w:p w14:paraId="65884102">
                            <w:pPr>
                              <w:pStyle w:val="9"/>
                              <w:ind w:left="10"/>
                              <w:rPr>
                                <w:sz w:val="24"/>
                              </w:rPr>
                            </w:pPr>
                            <w:r>
                              <w:rPr>
                                <w:spacing w:val="-10"/>
                                <w:sz w:val="24"/>
                              </w:rPr>
                              <w:t>3</w:t>
                            </w:r>
                          </w:p>
                        </w:tc>
                        <w:tc>
                          <w:tcPr>
                            <w:tcW w:w="1681" w:type="dxa"/>
                          </w:tcPr>
                          <w:p w14:paraId="01083A8A">
                            <w:pPr>
                              <w:pStyle w:val="9"/>
                              <w:ind w:left="10" w:right="3"/>
                              <w:rPr>
                                <w:sz w:val="24"/>
                              </w:rPr>
                            </w:pPr>
                            <w:r>
                              <w:rPr>
                                <w:spacing w:val="-2"/>
                                <w:sz w:val="24"/>
                              </w:rPr>
                              <w:t>18.75</w:t>
                            </w:r>
                          </w:p>
                        </w:tc>
                      </w:tr>
                      <w:tr w14:paraId="712992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960" w:type="dxa"/>
                          </w:tcPr>
                          <w:p w14:paraId="05D8ED59">
                            <w:pPr>
                              <w:pStyle w:val="9"/>
                              <w:ind w:left="12" w:right="184"/>
                              <w:rPr>
                                <w:sz w:val="24"/>
                              </w:rPr>
                            </w:pPr>
                            <w:r>
                              <w:rPr>
                                <w:spacing w:val="-2"/>
                                <w:sz w:val="24"/>
                              </w:rPr>
                              <w:t>79-</w:t>
                            </w:r>
                            <w:r>
                              <w:rPr>
                                <w:spacing w:val="-7"/>
                                <w:sz w:val="24"/>
                              </w:rPr>
                              <w:t>86</w:t>
                            </w:r>
                          </w:p>
                        </w:tc>
                        <w:tc>
                          <w:tcPr>
                            <w:tcW w:w="1310" w:type="dxa"/>
                          </w:tcPr>
                          <w:p w14:paraId="4572A4C5">
                            <w:pPr>
                              <w:pStyle w:val="9"/>
                              <w:ind w:left="10"/>
                              <w:rPr>
                                <w:sz w:val="24"/>
                              </w:rPr>
                            </w:pPr>
                            <w:r>
                              <w:rPr>
                                <w:spacing w:val="-10"/>
                                <w:sz w:val="24"/>
                              </w:rPr>
                              <w:t>5</w:t>
                            </w:r>
                          </w:p>
                        </w:tc>
                        <w:tc>
                          <w:tcPr>
                            <w:tcW w:w="1681" w:type="dxa"/>
                          </w:tcPr>
                          <w:p w14:paraId="6486AB11">
                            <w:pPr>
                              <w:pStyle w:val="9"/>
                              <w:ind w:left="10" w:right="3"/>
                              <w:rPr>
                                <w:sz w:val="24"/>
                              </w:rPr>
                            </w:pPr>
                            <w:r>
                              <w:rPr>
                                <w:spacing w:val="-2"/>
                                <w:sz w:val="24"/>
                              </w:rPr>
                              <w:t>31.25</w:t>
                            </w:r>
                          </w:p>
                        </w:tc>
                      </w:tr>
                      <w:tr w14:paraId="51BE4E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960" w:type="dxa"/>
                          </w:tcPr>
                          <w:p w14:paraId="655C810B">
                            <w:pPr>
                              <w:pStyle w:val="9"/>
                              <w:ind w:left="12" w:right="184"/>
                              <w:rPr>
                                <w:sz w:val="24"/>
                              </w:rPr>
                            </w:pPr>
                            <w:r>
                              <w:rPr>
                                <w:spacing w:val="-2"/>
                                <w:sz w:val="24"/>
                              </w:rPr>
                              <w:t>87-</w:t>
                            </w:r>
                            <w:r>
                              <w:rPr>
                                <w:spacing w:val="-7"/>
                                <w:sz w:val="24"/>
                              </w:rPr>
                              <w:t>94</w:t>
                            </w:r>
                          </w:p>
                        </w:tc>
                        <w:tc>
                          <w:tcPr>
                            <w:tcW w:w="1310" w:type="dxa"/>
                          </w:tcPr>
                          <w:p w14:paraId="59CA783F">
                            <w:pPr>
                              <w:pStyle w:val="9"/>
                              <w:ind w:left="10"/>
                              <w:rPr>
                                <w:sz w:val="24"/>
                              </w:rPr>
                            </w:pPr>
                            <w:r>
                              <w:rPr>
                                <w:spacing w:val="-10"/>
                                <w:sz w:val="24"/>
                              </w:rPr>
                              <w:t>1</w:t>
                            </w:r>
                          </w:p>
                        </w:tc>
                        <w:tc>
                          <w:tcPr>
                            <w:tcW w:w="1681" w:type="dxa"/>
                          </w:tcPr>
                          <w:p w14:paraId="1132A024">
                            <w:pPr>
                              <w:pStyle w:val="9"/>
                              <w:ind w:left="10" w:right="3"/>
                              <w:rPr>
                                <w:sz w:val="24"/>
                              </w:rPr>
                            </w:pPr>
                            <w:r>
                              <w:rPr>
                                <w:spacing w:val="-4"/>
                                <w:sz w:val="24"/>
                              </w:rPr>
                              <w:t>6.25</w:t>
                            </w:r>
                          </w:p>
                        </w:tc>
                      </w:tr>
                      <w:tr w14:paraId="1624AD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960" w:type="dxa"/>
                          </w:tcPr>
                          <w:p w14:paraId="41F68B6A">
                            <w:pPr>
                              <w:pStyle w:val="9"/>
                              <w:ind w:left="25" w:right="77"/>
                              <w:rPr>
                                <w:sz w:val="24"/>
                              </w:rPr>
                            </w:pPr>
                            <w:r>
                              <w:rPr>
                                <w:spacing w:val="-2"/>
                                <w:sz w:val="24"/>
                              </w:rPr>
                              <w:t>95-</w:t>
                            </w:r>
                            <w:r>
                              <w:rPr>
                                <w:spacing w:val="-5"/>
                                <w:sz w:val="24"/>
                              </w:rPr>
                              <w:t>102</w:t>
                            </w:r>
                          </w:p>
                        </w:tc>
                        <w:tc>
                          <w:tcPr>
                            <w:tcW w:w="1310" w:type="dxa"/>
                          </w:tcPr>
                          <w:p w14:paraId="3E954D5A">
                            <w:pPr>
                              <w:pStyle w:val="9"/>
                              <w:ind w:left="10"/>
                              <w:rPr>
                                <w:sz w:val="24"/>
                              </w:rPr>
                            </w:pPr>
                            <w:r>
                              <w:rPr>
                                <w:spacing w:val="-10"/>
                                <w:sz w:val="24"/>
                              </w:rPr>
                              <w:t>1</w:t>
                            </w:r>
                          </w:p>
                        </w:tc>
                        <w:tc>
                          <w:tcPr>
                            <w:tcW w:w="1681" w:type="dxa"/>
                          </w:tcPr>
                          <w:p w14:paraId="461CF0C7">
                            <w:pPr>
                              <w:pStyle w:val="9"/>
                              <w:ind w:left="10" w:right="3"/>
                              <w:rPr>
                                <w:sz w:val="24"/>
                              </w:rPr>
                            </w:pPr>
                            <w:r>
                              <w:rPr>
                                <w:spacing w:val="-4"/>
                                <w:sz w:val="24"/>
                              </w:rPr>
                              <w:t>6.25</w:t>
                            </w:r>
                          </w:p>
                        </w:tc>
                      </w:tr>
                      <w:tr w14:paraId="16E979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960" w:type="dxa"/>
                          </w:tcPr>
                          <w:p w14:paraId="5F717C92">
                            <w:pPr>
                              <w:pStyle w:val="9"/>
                              <w:ind w:left="0" w:right="184"/>
                              <w:rPr>
                                <w:b/>
                                <w:sz w:val="24"/>
                              </w:rPr>
                            </w:pPr>
                            <w:r>
                              <w:rPr>
                                <w:b/>
                                <w:spacing w:val="-2"/>
                                <w:sz w:val="24"/>
                              </w:rPr>
                              <w:t>Total</w:t>
                            </w:r>
                          </w:p>
                        </w:tc>
                        <w:tc>
                          <w:tcPr>
                            <w:tcW w:w="1310" w:type="dxa"/>
                          </w:tcPr>
                          <w:p w14:paraId="25250E60">
                            <w:pPr>
                              <w:pStyle w:val="9"/>
                              <w:ind w:left="10"/>
                              <w:rPr>
                                <w:b/>
                                <w:sz w:val="24"/>
                              </w:rPr>
                            </w:pPr>
                            <w:r>
                              <w:rPr>
                                <w:b/>
                                <w:spacing w:val="-5"/>
                                <w:sz w:val="24"/>
                              </w:rPr>
                              <w:t>16</w:t>
                            </w:r>
                          </w:p>
                        </w:tc>
                        <w:tc>
                          <w:tcPr>
                            <w:tcW w:w="1681" w:type="dxa"/>
                          </w:tcPr>
                          <w:p w14:paraId="0BE89127">
                            <w:pPr>
                              <w:pStyle w:val="9"/>
                              <w:ind w:left="10"/>
                              <w:rPr>
                                <w:b/>
                                <w:sz w:val="24"/>
                              </w:rPr>
                            </w:pPr>
                            <w:r>
                              <w:rPr>
                                <w:b/>
                                <w:spacing w:val="-5"/>
                                <w:sz w:val="24"/>
                              </w:rPr>
                              <w:t>100</w:t>
                            </w:r>
                          </w:p>
                        </w:tc>
                      </w:tr>
                    </w:tbl>
                    <w:p w14:paraId="79BEEBBC">
                      <w:pPr>
                        <w:pStyle w:val="6"/>
                      </w:pPr>
                    </w:p>
                  </w:txbxContent>
                </v:textbox>
                <w10:wrap type="topAndBottom"/>
              </v:shape>
            </w:pict>
          </mc:Fallback>
        </mc:AlternateContent>
      </w:r>
      <w:r>
        <mc:AlternateContent>
          <mc:Choice Requires="wps">
            <w:drawing>
              <wp:anchor distT="0" distB="0" distL="0" distR="0" simplePos="0" relativeHeight="251661312" behindDoc="1" locked="0" layoutInCell="1" allowOverlap="1">
                <wp:simplePos x="0" y="0"/>
                <wp:positionH relativeFrom="page">
                  <wp:posOffset>3870960</wp:posOffset>
                </wp:positionH>
                <wp:positionV relativeFrom="paragraph">
                  <wp:posOffset>59690</wp:posOffset>
                </wp:positionV>
                <wp:extent cx="2590165" cy="1464310"/>
                <wp:effectExtent l="0" t="0" r="0" b="0"/>
                <wp:wrapTopAndBottom/>
                <wp:docPr id="5" name="Textbox 5"/>
                <wp:cNvGraphicFramePr/>
                <a:graphic xmlns:a="http://schemas.openxmlformats.org/drawingml/2006/main">
                  <a:graphicData uri="http://schemas.microsoft.com/office/word/2010/wordprocessingShape">
                    <wps:wsp>
                      <wps:cNvSpPr txBox="1"/>
                      <wps:spPr>
                        <a:xfrm>
                          <a:off x="0" y="0"/>
                          <a:ext cx="2590165" cy="1464310"/>
                        </a:xfrm>
                        <a:prstGeom prst="rect">
                          <a:avLst/>
                        </a:prstGeom>
                      </wps:spPr>
                      <wps:txbx>
                        <w:txbxContent>
                          <w:tbl>
                            <w:tblPr>
                              <w:tblStyle w:val="5"/>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57"/>
                              <w:gridCol w:w="1367"/>
                              <w:gridCol w:w="1545"/>
                            </w:tblGrid>
                            <w:tr w14:paraId="1C00C4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1157" w:type="dxa"/>
                                </w:tcPr>
                                <w:p w14:paraId="7AD61368">
                                  <w:pPr>
                                    <w:pStyle w:val="9"/>
                                    <w:rPr>
                                      <w:b/>
                                      <w:sz w:val="24"/>
                                    </w:rPr>
                                  </w:pPr>
                                  <w:r>
                                    <w:rPr>
                                      <w:b/>
                                      <w:spacing w:val="-2"/>
                                      <w:sz w:val="24"/>
                                    </w:rPr>
                                    <w:t>Range</w:t>
                                  </w:r>
                                </w:p>
                              </w:tc>
                              <w:tc>
                                <w:tcPr>
                                  <w:tcW w:w="1367" w:type="dxa"/>
                                </w:tcPr>
                                <w:p w14:paraId="31648CF1">
                                  <w:pPr>
                                    <w:pStyle w:val="9"/>
                                    <w:ind w:right="2"/>
                                    <w:rPr>
                                      <w:b/>
                                      <w:sz w:val="24"/>
                                    </w:rPr>
                                  </w:pPr>
                                  <w:r>
                                    <w:rPr>
                                      <w:b/>
                                      <w:spacing w:val="-2"/>
                                      <w:sz w:val="24"/>
                                    </w:rPr>
                                    <w:t>Frequency</w:t>
                                  </w:r>
                                </w:p>
                              </w:tc>
                              <w:tc>
                                <w:tcPr>
                                  <w:tcW w:w="1545" w:type="dxa"/>
                                </w:tcPr>
                                <w:p w14:paraId="12968FA2">
                                  <w:pPr>
                                    <w:pStyle w:val="9"/>
                                    <w:ind w:left="8" w:right="1"/>
                                    <w:rPr>
                                      <w:b/>
                                      <w:sz w:val="24"/>
                                    </w:rPr>
                                  </w:pPr>
                                  <w:r>
                                    <w:rPr>
                                      <w:b/>
                                      <w:spacing w:val="-2"/>
                                      <w:sz w:val="24"/>
                                    </w:rPr>
                                    <w:t>Percenaage</w:t>
                                  </w:r>
                                </w:p>
                              </w:tc>
                            </w:tr>
                            <w:tr w14:paraId="5F08DB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157" w:type="dxa"/>
                                </w:tcPr>
                                <w:p w14:paraId="71451AE8">
                                  <w:pPr>
                                    <w:pStyle w:val="9"/>
                                    <w:ind w:right="3"/>
                                    <w:rPr>
                                      <w:sz w:val="24"/>
                                    </w:rPr>
                                  </w:pPr>
                                  <w:r>
                                    <w:rPr>
                                      <w:spacing w:val="-2"/>
                                      <w:sz w:val="24"/>
                                    </w:rPr>
                                    <w:t>4-</w:t>
                                  </w:r>
                                  <w:r>
                                    <w:rPr>
                                      <w:spacing w:val="-10"/>
                                      <w:sz w:val="24"/>
                                    </w:rPr>
                                    <w:t>9</w:t>
                                  </w:r>
                                </w:p>
                              </w:tc>
                              <w:tc>
                                <w:tcPr>
                                  <w:tcW w:w="1367" w:type="dxa"/>
                                </w:tcPr>
                                <w:p w14:paraId="6243F9CC">
                                  <w:pPr>
                                    <w:pStyle w:val="9"/>
                                    <w:rPr>
                                      <w:sz w:val="24"/>
                                    </w:rPr>
                                  </w:pPr>
                                  <w:r>
                                    <w:rPr>
                                      <w:spacing w:val="-10"/>
                                      <w:sz w:val="24"/>
                                    </w:rPr>
                                    <w:t>2</w:t>
                                  </w:r>
                                </w:p>
                              </w:tc>
                              <w:tc>
                                <w:tcPr>
                                  <w:tcW w:w="1545" w:type="dxa"/>
                                </w:tcPr>
                                <w:p w14:paraId="08BA0C72">
                                  <w:pPr>
                                    <w:pStyle w:val="9"/>
                                    <w:ind w:left="8"/>
                                    <w:rPr>
                                      <w:sz w:val="24"/>
                                    </w:rPr>
                                  </w:pPr>
                                  <w:r>
                                    <w:rPr>
                                      <w:spacing w:val="-4"/>
                                      <w:sz w:val="24"/>
                                    </w:rPr>
                                    <w:t>12.5</w:t>
                                  </w:r>
                                </w:p>
                              </w:tc>
                            </w:tr>
                            <w:tr w14:paraId="725493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157" w:type="dxa"/>
                                </w:tcPr>
                                <w:p w14:paraId="032FDAC8">
                                  <w:pPr>
                                    <w:pStyle w:val="9"/>
                                    <w:ind w:right="3"/>
                                    <w:rPr>
                                      <w:sz w:val="24"/>
                                    </w:rPr>
                                  </w:pPr>
                                  <w:r>
                                    <w:rPr>
                                      <w:spacing w:val="-2"/>
                                      <w:sz w:val="24"/>
                                    </w:rPr>
                                    <w:t>10-</w:t>
                                  </w:r>
                                  <w:r>
                                    <w:rPr>
                                      <w:spacing w:val="-7"/>
                                      <w:sz w:val="24"/>
                                    </w:rPr>
                                    <w:t>15</w:t>
                                  </w:r>
                                </w:p>
                              </w:tc>
                              <w:tc>
                                <w:tcPr>
                                  <w:tcW w:w="1367" w:type="dxa"/>
                                </w:tcPr>
                                <w:p w14:paraId="4B8DAE82">
                                  <w:pPr>
                                    <w:pStyle w:val="9"/>
                                    <w:rPr>
                                      <w:sz w:val="24"/>
                                    </w:rPr>
                                  </w:pPr>
                                  <w:r>
                                    <w:rPr>
                                      <w:spacing w:val="-10"/>
                                      <w:sz w:val="24"/>
                                    </w:rPr>
                                    <w:t>6</w:t>
                                  </w:r>
                                </w:p>
                              </w:tc>
                              <w:tc>
                                <w:tcPr>
                                  <w:tcW w:w="1545" w:type="dxa"/>
                                </w:tcPr>
                                <w:p w14:paraId="37241CFD">
                                  <w:pPr>
                                    <w:pStyle w:val="9"/>
                                    <w:ind w:left="8"/>
                                    <w:rPr>
                                      <w:sz w:val="24"/>
                                    </w:rPr>
                                  </w:pPr>
                                  <w:r>
                                    <w:rPr>
                                      <w:spacing w:val="-4"/>
                                      <w:sz w:val="24"/>
                                    </w:rPr>
                                    <w:t>37.5</w:t>
                                  </w:r>
                                </w:p>
                              </w:tc>
                            </w:tr>
                            <w:tr w14:paraId="59A210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1157" w:type="dxa"/>
                                </w:tcPr>
                                <w:p w14:paraId="0FF4C0BA">
                                  <w:pPr>
                                    <w:pStyle w:val="9"/>
                                    <w:ind w:right="3"/>
                                    <w:rPr>
                                      <w:sz w:val="24"/>
                                    </w:rPr>
                                  </w:pPr>
                                  <w:r>
                                    <w:rPr>
                                      <w:spacing w:val="-2"/>
                                      <w:sz w:val="24"/>
                                    </w:rPr>
                                    <w:t>16-</w:t>
                                  </w:r>
                                  <w:r>
                                    <w:rPr>
                                      <w:spacing w:val="-7"/>
                                      <w:sz w:val="24"/>
                                    </w:rPr>
                                    <w:t>21</w:t>
                                  </w:r>
                                </w:p>
                              </w:tc>
                              <w:tc>
                                <w:tcPr>
                                  <w:tcW w:w="1367" w:type="dxa"/>
                                </w:tcPr>
                                <w:p w14:paraId="34F6F7D1">
                                  <w:pPr>
                                    <w:pStyle w:val="9"/>
                                    <w:rPr>
                                      <w:sz w:val="24"/>
                                    </w:rPr>
                                  </w:pPr>
                                  <w:r>
                                    <w:rPr>
                                      <w:spacing w:val="-10"/>
                                      <w:sz w:val="24"/>
                                    </w:rPr>
                                    <w:t>2</w:t>
                                  </w:r>
                                </w:p>
                              </w:tc>
                              <w:tc>
                                <w:tcPr>
                                  <w:tcW w:w="1545" w:type="dxa"/>
                                </w:tcPr>
                                <w:p w14:paraId="377FFFED">
                                  <w:pPr>
                                    <w:pStyle w:val="9"/>
                                    <w:ind w:left="8"/>
                                    <w:rPr>
                                      <w:sz w:val="24"/>
                                    </w:rPr>
                                  </w:pPr>
                                  <w:r>
                                    <w:rPr>
                                      <w:spacing w:val="-4"/>
                                      <w:sz w:val="24"/>
                                    </w:rPr>
                                    <w:t>12.5</w:t>
                                  </w:r>
                                </w:p>
                              </w:tc>
                            </w:tr>
                            <w:tr w14:paraId="08FD0F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1157" w:type="dxa"/>
                                </w:tcPr>
                                <w:p w14:paraId="64CE14D5">
                                  <w:pPr>
                                    <w:pStyle w:val="9"/>
                                    <w:ind w:right="3"/>
                                    <w:rPr>
                                      <w:sz w:val="24"/>
                                    </w:rPr>
                                  </w:pPr>
                                  <w:r>
                                    <w:rPr>
                                      <w:spacing w:val="-2"/>
                                      <w:sz w:val="24"/>
                                    </w:rPr>
                                    <w:t>22-</w:t>
                                  </w:r>
                                  <w:r>
                                    <w:rPr>
                                      <w:spacing w:val="-7"/>
                                      <w:sz w:val="24"/>
                                    </w:rPr>
                                    <w:t>27</w:t>
                                  </w:r>
                                </w:p>
                              </w:tc>
                              <w:tc>
                                <w:tcPr>
                                  <w:tcW w:w="1367" w:type="dxa"/>
                                </w:tcPr>
                                <w:p w14:paraId="7D00F6FB">
                                  <w:pPr>
                                    <w:pStyle w:val="9"/>
                                    <w:rPr>
                                      <w:sz w:val="24"/>
                                    </w:rPr>
                                  </w:pPr>
                                  <w:r>
                                    <w:rPr>
                                      <w:spacing w:val="-10"/>
                                      <w:sz w:val="24"/>
                                    </w:rPr>
                                    <w:t>2</w:t>
                                  </w:r>
                                </w:p>
                              </w:tc>
                              <w:tc>
                                <w:tcPr>
                                  <w:tcW w:w="1545" w:type="dxa"/>
                                </w:tcPr>
                                <w:p w14:paraId="24846036">
                                  <w:pPr>
                                    <w:pStyle w:val="9"/>
                                    <w:ind w:left="8"/>
                                    <w:rPr>
                                      <w:sz w:val="24"/>
                                    </w:rPr>
                                  </w:pPr>
                                  <w:r>
                                    <w:rPr>
                                      <w:spacing w:val="-4"/>
                                      <w:sz w:val="24"/>
                                    </w:rPr>
                                    <w:t>12.5</w:t>
                                  </w:r>
                                </w:p>
                              </w:tc>
                            </w:tr>
                            <w:tr w14:paraId="0AE9C8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157" w:type="dxa"/>
                                </w:tcPr>
                                <w:p w14:paraId="0309B5C9">
                                  <w:pPr>
                                    <w:pStyle w:val="9"/>
                                    <w:ind w:right="3"/>
                                    <w:rPr>
                                      <w:sz w:val="24"/>
                                    </w:rPr>
                                  </w:pPr>
                                  <w:r>
                                    <w:rPr>
                                      <w:spacing w:val="-2"/>
                                      <w:sz w:val="24"/>
                                    </w:rPr>
                                    <w:t>28-</w:t>
                                  </w:r>
                                  <w:r>
                                    <w:rPr>
                                      <w:spacing w:val="-7"/>
                                      <w:sz w:val="24"/>
                                    </w:rPr>
                                    <w:t>33</w:t>
                                  </w:r>
                                </w:p>
                              </w:tc>
                              <w:tc>
                                <w:tcPr>
                                  <w:tcW w:w="1367" w:type="dxa"/>
                                </w:tcPr>
                                <w:p w14:paraId="74E9C861">
                                  <w:pPr>
                                    <w:pStyle w:val="9"/>
                                    <w:rPr>
                                      <w:sz w:val="24"/>
                                    </w:rPr>
                                  </w:pPr>
                                  <w:r>
                                    <w:rPr>
                                      <w:spacing w:val="-10"/>
                                      <w:sz w:val="24"/>
                                    </w:rPr>
                                    <w:t>3</w:t>
                                  </w:r>
                                </w:p>
                              </w:tc>
                              <w:tc>
                                <w:tcPr>
                                  <w:tcW w:w="1545" w:type="dxa"/>
                                </w:tcPr>
                                <w:p w14:paraId="30F80559">
                                  <w:pPr>
                                    <w:pStyle w:val="9"/>
                                    <w:ind w:left="8"/>
                                    <w:rPr>
                                      <w:sz w:val="24"/>
                                    </w:rPr>
                                  </w:pPr>
                                  <w:r>
                                    <w:rPr>
                                      <w:spacing w:val="-2"/>
                                      <w:sz w:val="24"/>
                                    </w:rPr>
                                    <w:t>18.75</w:t>
                                  </w:r>
                                </w:p>
                              </w:tc>
                            </w:tr>
                            <w:tr w14:paraId="4F2E4C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157" w:type="dxa"/>
                                </w:tcPr>
                                <w:p w14:paraId="19ED12C9">
                                  <w:pPr>
                                    <w:pStyle w:val="9"/>
                                    <w:ind w:right="3"/>
                                    <w:rPr>
                                      <w:sz w:val="24"/>
                                    </w:rPr>
                                  </w:pPr>
                                  <w:r>
                                    <w:rPr>
                                      <w:spacing w:val="-2"/>
                                      <w:sz w:val="24"/>
                                    </w:rPr>
                                    <w:t>34-</w:t>
                                  </w:r>
                                  <w:r>
                                    <w:rPr>
                                      <w:spacing w:val="-7"/>
                                      <w:sz w:val="24"/>
                                    </w:rPr>
                                    <w:t>39</w:t>
                                  </w:r>
                                </w:p>
                              </w:tc>
                              <w:tc>
                                <w:tcPr>
                                  <w:tcW w:w="1367" w:type="dxa"/>
                                </w:tcPr>
                                <w:p w14:paraId="5060D2E5">
                                  <w:pPr>
                                    <w:pStyle w:val="9"/>
                                    <w:rPr>
                                      <w:sz w:val="24"/>
                                    </w:rPr>
                                  </w:pPr>
                                  <w:r>
                                    <w:rPr>
                                      <w:spacing w:val="-10"/>
                                      <w:sz w:val="24"/>
                                    </w:rPr>
                                    <w:t>1</w:t>
                                  </w:r>
                                </w:p>
                              </w:tc>
                              <w:tc>
                                <w:tcPr>
                                  <w:tcW w:w="1545" w:type="dxa"/>
                                </w:tcPr>
                                <w:p w14:paraId="78B39614">
                                  <w:pPr>
                                    <w:pStyle w:val="9"/>
                                    <w:ind w:left="8"/>
                                    <w:rPr>
                                      <w:sz w:val="24"/>
                                    </w:rPr>
                                  </w:pPr>
                                  <w:r>
                                    <w:rPr>
                                      <w:spacing w:val="-4"/>
                                      <w:sz w:val="24"/>
                                    </w:rPr>
                                    <w:t>6.25</w:t>
                                  </w:r>
                                </w:p>
                              </w:tc>
                            </w:tr>
                            <w:tr w14:paraId="1E5A46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4" w:hRule="atLeast"/>
                              </w:trPr>
                              <w:tc>
                                <w:tcPr>
                                  <w:tcW w:w="1157" w:type="dxa"/>
                                </w:tcPr>
                                <w:p w14:paraId="7692BD80">
                                  <w:pPr>
                                    <w:pStyle w:val="9"/>
                                    <w:spacing w:before="6" w:line="258" w:lineRule="exact"/>
                                    <w:ind w:right="1"/>
                                    <w:rPr>
                                      <w:b/>
                                      <w:sz w:val="24"/>
                                    </w:rPr>
                                  </w:pPr>
                                  <w:r>
                                    <w:rPr>
                                      <w:b/>
                                      <w:spacing w:val="-2"/>
                                      <w:sz w:val="24"/>
                                    </w:rPr>
                                    <w:t>Total</w:t>
                                  </w:r>
                                </w:p>
                              </w:tc>
                              <w:tc>
                                <w:tcPr>
                                  <w:tcW w:w="1367" w:type="dxa"/>
                                </w:tcPr>
                                <w:p w14:paraId="35378D6D">
                                  <w:pPr>
                                    <w:pStyle w:val="9"/>
                                    <w:spacing w:before="6" w:line="258" w:lineRule="exact"/>
                                    <w:rPr>
                                      <w:b/>
                                      <w:sz w:val="24"/>
                                    </w:rPr>
                                  </w:pPr>
                                  <w:r>
                                    <w:rPr>
                                      <w:b/>
                                      <w:spacing w:val="-5"/>
                                      <w:sz w:val="24"/>
                                    </w:rPr>
                                    <w:t>16</w:t>
                                  </w:r>
                                </w:p>
                              </w:tc>
                              <w:tc>
                                <w:tcPr>
                                  <w:tcW w:w="1545" w:type="dxa"/>
                                </w:tcPr>
                                <w:p w14:paraId="3127394E">
                                  <w:pPr>
                                    <w:pStyle w:val="9"/>
                                    <w:spacing w:before="6" w:line="258" w:lineRule="exact"/>
                                    <w:ind w:left="8" w:right="2"/>
                                    <w:rPr>
                                      <w:b/>
                                      <w:sz w:val="24"/>
                                    </w:rPr>
                                  </w:pPr>
                                  <w:r>
                                    <w:rPr>
                                      <w:b/>
                                      <w:spacing w:val="-5"/>
                                      <w:sz w:val="24"/>
                                    </w:rPr>
                                    <w:t>100</w:t>
                                  </w:r>
                                </w:p>
                              </w:tc>
                            </w:tr>
                          </w:tbl>
                          <w:p w14:paraId="6C691AEE">
                            <w:pPr>
                              <w:pStyle w:val="6"/>
                            </w:pPr>
                          </w:p>
                        </w:txbxContent>
                      </wps:txbx>
                      <wps:bodyPr wrap="square" lIns="0" tIns="0" rIns="0" bIns="0" rtlCol="0">
                        <a:noAutofit/>
                      </wps:bodyPr>
                    </wps:wsp>
                  </a:graphicData>
                </a:graphic>
              </wp:anchor>
            </w:drawing>
          </mc:Choice>
          <mc:Fallback>
            <w:pict>
              <v:shape id="Textbox 5" o:spid="_x0000_s1026" o:spt="202" type="#_x0000_t202" style="position:absolute;left:0pt;margin-left:304.8pt;margin-top:4.7pt;height:115.3pt;width:203.95pt;mso-position-horizontal-relative:page;mso-wrap-distance-bottom:0pt;mso-wrap-distance-top:0pt;z-index:-251655168;mso-width-relative:page;mso-height-relative:page;" filled="f" stroked="f" coordsize="21600,21600" o:gfxdata="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BzkxONgAAAAKAQAADwAAAAAAAAABACAAAAAiAAAAZHJzL2Rvd25yZXYueG1sUEsBAhQAFAAAAAgA&#10;h07iQANIzWizAQAAdQMAAA4AAAAAAAAAAQAgAAAAJwEAAGRycy9lMm9Eb2MueG1sUEsFBgAAAAAG&#10;AAYAWQEAAEwFAAAAAA==&#10;">
                <v:fill on="f" focussize="0,0"/>
                <v:stroke on="f"/>
                <v:imagedata o:title=""/>
                <o:lock v:ext="edit" aspectratio="f"/>
                <v:textbox inset="0mm,0mm,0mm,0mm">
                  <w:txbxContent>
                    <w:tbl>
                      <w:tblPr>
                        <w:tblStyle w:val="5"/>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57"/>
                        <w:gridCol w:w="1367"/>
                        <w:gridCol w:w="1545"/>
                      </w:tblGrid>
                      <w:tr w14:paraId="1C00C4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1157" w:type="dxa"/>
                          </w:tcPr>
                          <w:p w14:paraId="7AD61368">
                            <w:pPr>
                              <w:pStyle w:val="9"/>
                              <w:rPr>
                                <w:b/>
                                <w:sz w:val="24"/>
                              </w:rPr>
                            </w:pPr>
                            <w:r>
                              <w:rPr>
                                <w:b/>
                                <w:spacing w:val="-2"/>
                                <w:sz w:val="24"/>
                              </w:rPr>
                              <w:t>Range</w:t>
                            </w:r>
                          </w:p>
                        </w:tc>
                        <w:tc>
                          <w:tcPr>
                            <w:tcW w:w="1367" w:type="dxa"/>
                          </w:tcPr>
                          <w:p w14:paraId="31648CF1">
                            <w:pPr>
                              <w:pStyle w:val="9"/>
                              <w:ind w:right="2"/>
                              <w:rPr>
                                <w:b/>
                                <w:sz w:val="24"/>
                              </w:rPr>
                            </w:pPr>
                            <w:r>
                              <w:rPr>
                                <w:b/>
                                <w:spacing w:val="-2"/>
                                <w:sz w:val="24"/>
                              </w:rPr>
                              <w:t>Frequency</w:t>
                            </w:r>
                          </w:p>
                        </w:tc>
                        <w:tc>
                          <w:tcPr>
                            <w:tcW w:w="1545" w:type="dxa"/>
                          </w:tcPr>
                          <w:p w14:paraId="12968FA2">
                            <w:pPr>
                              <w:pStyle w:val="9"/>
                              <w:ind w:left="8" w:right="1"/>
                              <w:rPr>
                                <w:b/>
                                <w:sz w:val="24"/>
                              </w:rPr>
                            </w:pPr>
                            <w:r>
                              <w:rPr>
                                <w:b/>
                                <w:spacing w:val="-2"/>
                                <w:sz w:val="24"/>
                              </w:rPr>
                              <w:t>Percenaage</w:t>
                            </w:r>
                          </w:p>
                        </w:tc>
                      </w:tr>
                      <w:tr w14:paraId="5F08DB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157" w:type="dxa"/>
                          </w:tcPr>
                          <w:p w14:paraId="71451AE8">
                            <w:pPr>
                              <w:pStyle w:val="9"/>
                              <w:ind w:right="3"/>
                              <w:rPr>
                                <w:sz w:val="24"/>
                              </w:rPr>
                            </w:pPr>
                            <w:r>
                              <w:rPr>
                                <w:spacing w:val="-2"/>
                                <w:sz w:val="24"/>
                              </w:rPr>
                              <w:t>4-</w:t>
                            </w:r>
                            <w:r>
                              <w:rPr>
                                <w:spacing w:val="-10"/>
                                <w:sz w:val="24"/>
                              </w:rPr>
                              <w:t>9</w:t>
                            </w:r>
                          </w:p>
                        </w:tc>
                        <w:tc>
                          <w:tcPr>
                            <w:tcW w:w="1367" w:type="dxa"/>
                          </w:tcPr>
                          <w:p w14:paraId="6243F9CC">
                            <w:pPr>
                              <w:pStyle w:val="9"/>
                              <w:rPr>
                                <w:sz w:val="24"/>
                              </w:rPr>
                            </w:pPr>
                            <w:r>
                              <w:rPr>
                                <w:spacing w:val="-10"/>
                                <w:sz w:val="24"/>
                              </w:rPr>
                              <w:t>2</w:t>
                            </w:r>
                          </w:p>
                        </w:tc>
                        <w:tc>
                          <w:tcPr>
                            <w:tcW w:w="1545" w:type="dxa"/>
                          </w:tcPr>
                          <w:p w14:paraId="08BA0C72">
                            <w:pPr>
                              <w:pStyle w:val="9"/>
                              <w:ind w:left="8"/>
                              <w:rPr>
                                <w:sz w:val="24"/>
                              </w:rPr>
                            </w:pPr>
                            <w:r>
                              <w:rPr>
                                <w:spacing w:val="-4"/>
                                <w:sz w:val="24"/>
                              </w:rPr>
                              <w:t>12.5</w:t>
                            </w:r>
                          </w:p>
                        </w:tc>
                      </w:tr>
                      <w:tr w14:paraId="725493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157" w:type="dxa"/>
                          </w:tcPr>
                          <w:p w14:paraId="032FDAC8">
                            <w:pPr>
                              <w:pStyle w:val="9"/>
                              <w:ind w:right="3"/>
                              <w:rPr>
                                <w:sz w:val="24"/>
                              </w:rPr>
                            </w:pPr>
                            <w:r>
                              <w:rPr>
                                <w:spacing w:val="-2"/>
                                <w:sz w:val="24"/>
                              </w:rPr>
                              <w:t>10-</w:t>
                            </w:r>
                            <w:r>
                              <w:rPr>
                                <w:spacing w:val="-7"/>
                                <w:sz w:val="24"/>
                              </w:rPr>
                              <w:t>15</w:t>
                            </w:r>
                          </w:p>
                        </w:tc>
                        <w:tc>
                          <w:tcPr>
                            <w:tcW w:w="1367" w:type="dxa"/>
                          </w:tcPr>
                          <w:p w14:paraId="4B8DAE82">
                            <w:pPr>
                              <w:pStyle w:val="9"/>
                              <w:rPr>
                                <w:sz w:val="24"/>
                              </w:rPr>
                            </w:pPr>
                            <w:r>
                              <w:rPr>
                                <w:spacing w:val="-10"/>
                                <w:sz w:val="24"/>
                              </w:rPr>
                              <w:t>6</w:t>
                            </w:r>
                          </w:p>
                        </w:tc>
                        <w:tc>
                          <w:tcPr>
                            <w:tcW w:w="1545" w:type="dxa"/>
                          </w:tcPr>
                          <w:p w14:paraId="37241CFD">
                            <w:pPr>
                              <w:pStyle w:val="9"/>
                              <w:ind w:left="8"/>
                              <w:rPr>
                                <w:sz w:val="24"/>
                              </w:rPr>
                            </w:pPr>
                            <w:r>
                              <w:rPr>
                                <w:spacing w:val="-4"/>
                                <w:sz w:val="24"/>
                              </w:rPr>
                              <w:t>37.5</w:t>
                            </w:r>
                          </w:p>
                        </w:tc>
                      </w:tr>
                      <w:tr w14:paraId="59A210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1157" w:type="dxa"/>
                          </w:tcPr>
                          <w:p w14:paraId="0FF4C0BA">
                            <w:pPr>
                              <w:pStyle w:val="9"/>
                              <w:ind w:right="3"/>
                              <w:rPr>
                                <w:sz w:val="24"/>
                              </w:rPr>
                            </w:pPr>
                            <w:r>
                              <w:rPr>
                                <w:spacing w:val="-2"/>
                                <w:sz w:val="24"/>
                              </w:rPr>
                              <w:t>16-</w:t>
                            </w:r>
                            <w:r>
                              <w:rPr>
                                <w:spacing w:val="-7"/>
                                <w:sz w:val="24"/>
                              </w:rPr>
                              <w:t>21</w:t>
                            </w:r>
                          </w:p>
                        </w:tc>
                        <w:tc>
                          <w:tcPr>
                            <w:tcW w:w="1367" w:type="dxa"/>
                          </w:tcPr>
                          <w:p w14:paraId="34F6F7D1">
                            <w:pPr>
                              <w:pStyle w:val="9"/>
                              <w:rPr>
                                <w:sz w:val="24"/>
                              </w:rPr>
                            </w:pPr>
                            <w:r>
                              <w:rPr>
                                <w:spacing w:val="-10"/>
                                <w:sz w:val="24"/>
                              </w:rPr>
                              <w:t>2</w:t>
                            </w:r>
                          </w:p>
                        </w:tc>
                        <w:tc>
                          <w:tcPr>
                            <w:tcW w:w="1545" w:type="dxa"/>
                          </w:tcPr>
                          <w:p w14:paraId="377FFFED">
                            <w:pPr>
                              <w:pStyle w:val="9"/>
                              <w:ind w:left="8"/>
                              <w:rPr>
                                <w:sz w:val="24"/>
                              </w:rPr>
                            </w:pPr>
                            <w:r>
                              <w:rPr>
                                <w:spacing w:val="-4"/>
                                <w:sz w:val="24"/>
                              </w:rPr>
                              <w:t>12.5</w:t>
                            </w:r>
                          </w:p>
                        </w:tc>
                      </w:tr>
                      <w:tr w14:paraId="08FD0F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1157" w:type="dxa"/>
                          </w:tcPr>
                          <w:p w14:paraId="64CE14D5">
                            <w:pPr>
                              <w:pStyle w:val="9"/>
                              <w:ind w:right="3"/>
                              <w:rPr>
                                <w:sz w:val="24"/>
                              </w:rPr>
                            </w:pPr>
                            <w:r>
                              <w:rPr>
                                <w:spacing w:val="-2"/>
                                <w:sz w:val="24"/>
                              </w:rPr>
                              <w:t>22-</w:t>
                            </w:r>
                            <w:r>
                              <w:rPr>
                                <w:spacing w:val="-7"/>
                                <w:sz w:val="24"/>
                              </w:rPr>
                              <w:t>27</w:t>
                            </w:r>
                          </w:p>
                        </w:tc>
                        <w:tc>
                          <w:tcPr>
                            <w:tcW w:w="1367" w:type="dxa"/>
                          </w:tcPr>
                          <w:p w14:paraId="7D00F6FB">
                            <w:pPr>
                              <w:pStyle w:val="9"/>
                              <w:rPr>
                                <w:sz w:val="24"/>
                              </w:rPr>
                            </w:pPr>
                            <w:r>
                              <w:rPr>
                                <w:spacing w:val="-10"/>
                                <w:sz w:val="24"/>
                              </w:rPr>
                              <w:t>2</w:t>
                            </w:r>
                          </w:p>
                        </w:tc>
                        <w:tc>
                          <w:tcPr>
                            <w:tcW w:w="1545" w:type="dxa"/>
                          </w:tcPr>
                          <w:p w14:paraId="24846036">
                            <w:pPr>
                              <w:pStyle w:val="9"/>
                              <w:ind w:left="8"/>
                              <w:rPr>
                                <w:sz w:val="24"/>
                              </w:rPr>
                            </w:pPr>
                            <w:r>
                              <w:rPr>
                                <w:spacing w:val="-4"/>
                                <w:sz w:val="24"/>
                              </w:rPr>
                              <w:t>12.5</w:t>
                            </w:r>
                          </w:p>
                        </w:tc>
                      </w:tr>
                      <w:tr w14:paraId="0AE9C8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157" w:type="dxa"/>
                          </w:tcPr>
                          <w:p w14:paraId="0309B5C9">
                            <w:pPr>
                              <w:pStyle w:val="9"/>
                              <w:ind w:right="3"/>
                              <w:rPr>
                                <w:sz w:val="24"/>
                              </w:rPr>
                            </w:pPr>
                            <w:r>
                              <w:rPr>
                                <w:spacing w:val="-2"/>
                                <w:sz w:val="24"/>
                              </w:rPr>
                              <w:t>28-</w:t>
                            </w:r>
                            <w:r>
                              <w:rPr>
                                <w:spacing w:val="-7"/>
                                <w:sz w:val="24"/>
                              </w:rPr>
                              <w:t>33</w:t>
                            </w:r>
                          </w:p>
                        </w:tc>
                        <w:tc>
                          <w:tcPr>
                            <w:tcW w:w="1367" w:type="dxa"/>
                          </w:tcPr>
                          <w:p w14:paraId="74E9C861">
                            <w:pPr>
                              <w:pStyle w:val="9"/>
                              <w:rPr>
                                <w:sz w:val="24"/>
                              </w:rPr>
                            </w:pPr>
                            <w:r>
                              <w:rPr>
                                <w:spacing w:val="-10"/>
                                <w:sz w:val="24"/>
                              </w:rPr>
                              <w:t>3</w:t>
                            </w:r>
                          </w:p>
                        </w:tc>
                        <w:tc>
                          <w:tcPr>
                            <w:tcW w:w="1545" w:type="dxa"/>
                          </w:tcPr>
                          <w:p w14:paraId="30F80559">
                            <w:pPr>
                              <w:pStyle w:val="9"/>
                              <w:ind w:left="8"/>
                              <w:rPr>
                                <w:sz w:val="24"/>
                              </w:rPr>
                            </w:pPr>
                            <w:r>
                              <w:rPr>
                                <w:spacing w:val="-2"/>
                                <w:sz w:val="24"/>
                              </w:rPr>
                              <w:t>18.75</w:t>
                            </w:r>
                          </w:p>
                        </w:tc>
                      </w:tr>
                      <w:tr w14:paraId="4F2E4C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157" w:type="dxa"/>
                          </w:tcPr>
                          <w:p w14:paraId="19ED12C9">
                            <w:pPr>
                              <w:pStyle w:val="9"/>
                              <w:ind w:right="3"/>
                              <w:rPr>
                                <w:sz w:val="24"/>
                              </w:rPr>
                            </w:pPr>
                            <w:r>
                              <w:rPr>
                                <w:spacing w:val="-2"/>
                                <w:sz w:val="24"/>
                              </w:rPr>
                              <w:t>34-</w:t>
                            </w:r>
                            <w:r>
                              <w:rPr>
                                <w:spacing w:val="-7"/>
                                <w:sz w:val="24"/>
                              </w:rPr>
                              <w:t>39</w:t>
                            </w:r>
                          </w:p>
                        </w:tc>
                        <w:tc>
                          <w:tcPr>
                            <w:tcW w:w="1367" w:type="dxa"/>
                          </w:tcPr>
                          <w:p w14:paraId="5060D2E5">
                            <w:pPr>
                              <w:pStyle w:val="9"/>
                              <w:rPr>
                                <w:sz w:val="24"/>
                              </w:rPr>
                            </w:pPr>
                            <w:r>
                              <w:rPr>
                                <w:spacing w:val="-10"/>
                                <w:sz w:val="24"/>
                              </w:rPr>
                              <w:t>1</w:t>
                            </w:r>
                          </w:p>
                        </w:tc>
                        <w:tc>
                          <w:tcPr>
                            <w:tcW w:w="1545" w:type="dxa"/>
                          </w:tcPr>
                          <w:p w14:paraId="78B39614">
                            <w:pPr>
                              <w:pStyle w:val="9"/>
                              <w:ind w:left="8"/>
                              <w:rPr>
                                <w:sz w:val="24"/>
                              </w:rPr>
                            </w:pPr>
                            <w:r>
                              <w:rPr>
                                <w:spacing w:val="-4"/>
                                <w:sz w:val="24"/>
                              </w:rPr>
                              <w:t>6.25</w:t>
                            </w:r>
                          </w:p>
                        </w:tc>
                      </w:tr>
                      <w:tr w14:paraId="1E5A46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4" w:hRule="atLeast"/>
                        </w:trPr>
                        <w:tc>
                          <w:tcPr>
                            <w:tcW w:w="1157" w:type="dxa"/>
                          </w:tcPr>
                          <w:p w14:paraId="7692BD80">
                            <w:pPr>
                              <w:pStyle w:val="9"/>
                              <w:spacing w:before="6" w:line="258" w:lineRule="exact"/>
                              <w:ind w:right="1"/>
                              <w:rPr>
                                <w:b/>
                                <w:sz w:val="24"/>
                              </w:rPr>
                            </w:pPr>
                            <w:r>
                              <w:rPr>
                                <w:b/>
                                <w:spacing w:val="-2"/>
                                <w:sz w:val="24"/>
                              </w:rPr>
                              <w:t>Total</w:t>
                            </w:r>
                          </w:p>
                        </w:tc>
                        <w:tc>
                          <w:tcPr>
                            <w:tcW w:w="1367" w:type="dxa"/>
                          </w:tcPr>
                          <w:p w14:paraId="35378D6D">
                            <w:pPr>
                              <w:pStyle w:val="9"/>
                              <w:spacing w:before="6" w:line="258" w:lineRule="exact"/>
                              <w:rPr>
                                <w:b/>
                                <w:sz w:val="24"/>
                              </w:rPr>
                            </w:pPr>
                            <w:r>
                              <w:rPr>
                                <w:b/>
                                <w:spacing w:val="-5"/>
                                <w:sz w:val="24"/>
                              </w:rPr>
                              <w:t>16</w:t>
                            </w:r>
                          </w:p>
                        </w:tc>
                        <w:tc>
                          <w:tcPr>
                            <w:tcW w:w="1545" w:type="dxa"/>
                          </w:tcPr>
                          <w:p w14:paraId="3127394E">
                            <w:pPr>
                              <w:pStyle w:val="9"/>
                              <w:spacing w:before="6" w:line="258" w:lineRule="exact"/>
                              <w:ind w:left="8" w:right="2"/>
                              <w:rPr>
                                <w:b/>
                                <w:sz w:val="24"/>
                              </w:rPr>
                            </w:pPr>
                            <w:r>
                              <w:rPr>
                                <w:b/>
                                <w:spacing w:val="-5"/>
                                <w:sz w:val="24"/>
                              </w:rPr>
                              <w:t>100</w:t>
                            </w:r>
                          </w:p>
                        </w:tc>
                      </w:tr>
                    </w:tbl>
                    <w:p w14:paraId="6C691AEE">
                      <w:pPr>
                        <w:pStyle w:val="6"/>
                      </w:pPr>
                    </w:p>
                  </w:txbxContent>
                </v:textbox>
                <w10:wrap type="topAndBottom"/>
              </v:shape>
            </w:pict>
          </mc:Fallback>
        </mc:AlternateContent>
      </w:r>
    </w:p>
    <w:p w14:paraId="5F8E2724">
      <w:pPr>
        <w:pStyle w:val="6"/>
        <w:tabs>
          <w:tab w:val="left" w:pos="4899"/>
        </w:tabs>
        <w:ind w:left="220"/>
        <w:jc w:val="both"/>
      </w:pPr>
      <w:r>
        <w:t>(Source:Field</w:t>
      </w:r>
      <w:r>
        <w:rPr>
          <w:spacing w:val="-5"/>
        </w:rPr>
        <w:t xml:space="preserve"> </w:t>
      </w:r>
      <w:r>
        <w:rPr>
          <w:spacing w:val="-2"/>
        </w:rPr>
        <w:t>work,2023.)</w:t>
      </w:r>
      <w:r>
        <w:tab/>
      </w:r>
      <w:r>
        <w:t>(Source:Field</w:t>
      </w:r>
      <w:r>
        <w:rPr>
          <w:spacing w:val="-7"/>
        </w:rPr>
        <w:t xml:space="preserve"> </w:t>
      </w:r>
      <w:r>
        <w:rPr>
          <w:spacing w:val="-2"/>
        </w:rPr>
        <w:t>work,2023.)</w:t>
      </w:r>
    </w:p>
    <w:p w14:paraId="6B111D6B">
      <w:pPr>
        <w:pStyle w:val="6"/>
      </w:pPr>
    </w:p>
    <w:p w14:paraId="035D0A9F">
      <w:pPr>
        <w:pStyle w:val="6"/>
        <w:ind w:left="220" w:right="217" w:firstLine="720"/>
        <w:jc w:val="both"/>
      </w:pPr>
      <w:r>
        <w:t>The above Table No 03 and</w:t>
      </w:r>
      <w:r>
        <w:rPr>
          <w:spacing w:val="40"/>
        </w:rPr>
        <w:t xml:space="preserve"> </w:t>
      </w:r>
      <w:r>
        <w:t>Table No 04 shows the flower spoiled, due to high temperature. Table No 03: The current year portrays that the largest group (31.25%) is situated</w:t>
      </w:r>
      <w:r>
        <w:rPr>
          <w:spacing w:val="-1"/>
        </w:rPr>
        <w:t xml:space="preserve"> </w:t>
      </w:r>
      <w:r>
        <w:t>between (79-86).Table</w:t>
      </w:r>
      <w:r>
        <w:rPr>
          <w:spacing w:val="-2"/>
        </w:rPr>
        <w:t xml:space="preserve"> </w:t>
      </w:r>
      <w:r>
        <w:t>No</w:t>
      </w:r>
      <w:r>
        <w:rPr>
          <w:spacing w:val="-1"/>
        </w:rPr>
        <w:t xml:space="preserve"> </w:t>
      </w:r>
      <w:r>
        <w:t>04:</w:t>
      </w:r>
      <w:r>
        <w:rPr>
          <w:spacing w:val="-1"/>
        </w:rPr>
        <w:t xml:space="preserve"> </w:t>
      </w:r>
      <w:r>
        <w:t>The</w:t>
      </w:r>
      <w:r>
        <w:rPr>
          <w:spacing w:val="-2"/>
        </w:rPr>
        <w:t xml:space="preserve"> </w:t>
      </w:r>
      <w:r>
        <w:t>past</w:t>
      </w:r>
      <w:r>
        <w:rPr>
          <w:spacing w:val="-1"/>
        </w:rPr>
        <w:t xml:space="preserve"> </w:t>
      </w:r>
      <w:r>
        <w:t>year shows</w:t>
      </w:r>
      <w:r>
        <w:rPr>
          <w:spacing w:val="-3"/>
        </w:rPr>
        <w:t xml:space="preserve"> </w:t>
      </w:r>
      <w:r>
        <w:t>that</w:t>
      </w:r>
      <w:r>
        <w:rPr>
          <w:spacing w:val="-1"/>
        </w:rPr>
        <w:t xml:space="preserve"> </w:t>
      </w:r>
      <w:r>
        <w:t>the largest</w:t>
      </w:r>
      <w:r>
        <w:rPr>
          <w:spacing w:val="-1"/>
        </w:rPr>
        <w:t xml:space="preserve"> </w:t>
      </w:r>
      <w:r>
        <w:t>group</w:t>
      </w:r>
      <w:r>
        <w:rPr>
          <w:spacing w:val="-1"/>
        </w:rPr>
        <w:t xml:space="preserve"> </w:t>
      </w:r>
      <w:r>
        <w:t>(18.75%) is situated between (28-33).There are huge flower spoil difference between current year and</w:t>
      </w:r>
      <w:r>
        <w:rPr>
          <w:spacing w:val="40"/>
        </w:rPr>
        <w:t xml:space="preserve"> </w:t>
      </w:r>
      <w:r>
        <w:t>past year.</w:t>
      </w:r>
    </w:p>
    <w:p w14:paraId="39AA357F">
      <w:pPr>
        <w:pStyle w:val="6"/>
      </w:pPr>
    </w:p>
    <w:p w14:paraId="09505A38">
      <w:pPr>
        <w:pStyle w:val="6"/>
      </w:pPr>
    </w:p>
    <w:p w14:paraId="5932559F">
      <w:pPr>
        <w:pStyle w:val="6"/>
      </w:pPr>
    </w:p>
    <w:p w14:paraId="540D4D13">
      <w:pPr>
        <w:pStyle w:val="6"/>
      </w:pPr>
    </w:p>
    <w:p w14:paraId="24EB984C">
      <w:pPr>
        <w:pStyle w:val="6"/>
      </w:pPr>
    </w:p>
    <w:p w14:paraId="62843DA9">
      <w:pPr>
        <w:pStyle w:val="6"/>
      </w:pPr>
    </w:p>
    <w:p w14:paraId="0D2F6BC0">
      <w:pPr>
        <w:pStyle w:val="3"/>
        <w:numPr>
          <w:ilvl w:val="1"/>
          <w:numId w:val="4"/>
        </w:numPr>
        <w:tabs>
          <w:tab w:val="left" w:pos="700"/>
        </w:tabs>
        <w:spacing w:before="0" w:after="0" w:line="240" w:lineRule="auto"/>
        <w:ind w:left="700" w:right="0" w:hanging="480"/>
        <w:jc w:val="both"/>
      </w:pPr>
      <w:r>
        <w:t>Price</w:t>
      </w:r>
      <w:r>
        <w:rPr>
          <w:spacing w:val="-1"/>
        </w:rPr>
        <w:t xml:space="preserve"> </w:t>
      </w:r>
      <w:r>
        <w:t>of</w:t>
      </w:r>
      <w:r>
        <w:rPr>
          <w:spacing w:val="-2"/>
        </w:rPr>
        <w:t xml:space="preserve"> </w:t>
      </w:r>
      <w:r>
        <w:t>the</w:t>
      </w:r>
      <w:r>
        <w:rPr>
          <w:spacing w:val="-3"/>
        </w:rPr>
        <w:t xml:space="preserve"> </w:t>
      </w:r>
      <w:r>
        <w:t>Dragon</w:t>
      </w:r>
      <w:r>
        <w:rPr>
          <w:spacing w:val="2"/>
        </w:rPr>
        <w:t xml:space="preserve"> </w:t>
      </w:r>
      <w:r>
        <w:rPr>
          <w:spacing w:val="-2"/>
        </w:rPr>
        <w:t>Fruits</w:t>
      </w:r>
    </w:p>
    <w:p w14:paraId="62AA2009">
      <w:pPr>
        <w:pStyle w:val="6"/>
        <w:rPr>
          <w:b/>
        </w:rPr>
      </w:pPr>
    </w:p>
    <w:p w14:paraId="6833BDC6">
      <w:pPr>
        <w:pStyle w:val="6"/>
        <w:ind w:left="220" w:right="218"/>
        <w:jc w:val="both"/>
      </w:pPr>
      <w:r>
        <w:t>The demand for the big flower is higher than the smaller fruits. Due to the high temperature, Table no 05, the current year's fruits have become small, and the price is less than the past year. The highest percentage is situated between the price level ( 180-189).</w:t>
      </w:r>
    </w:p>
    <w:p w14:paraId="6C5ADC87">
      <w:pPr>
        <w:pStyle w:val="6"/>
      </w:pPr>
    </w:p>
    <w:p w14:paraId="3C4C9D0D">
      <w:pPr>
        <w:pStyle w:val="6"/>
        <w:tabs>
          <w:tab w:val="left" w:pos="4118"/>
        </w:tabs>
        <w:ind w:right="138"/>
        <w:jc w:val="center"/>
      </w:pPr>
      <w:r>
        <w:t>Table</w:t>
      </w:r>
      <w:r>
        <w:rPr>
          <w:spacing w:val="-1"/>
        </w:rPr>
        <w:t xml:space="preserve"> </w:t>
      </w:r>
      <w:r>
        <w:t>No</w:t>
      </w:r>
      <w:r>
        <w:rPr>
          <w:spacing w:val="-2"/>
        </w:rPr>
        <w:t xml:space="preserve"> </w:t>
      </w:r>
      <w:r>
        <w:t>05:</w:t>
      </w:r>
      <w:r>
        <w:rPr>
          <w:spacing w:val="-1"/>
        </w:rPr>
        <w:t xml:space="preserve"> </w:t>
      </w:r>
      <w:r>
        <w:t>Current</w:t>
      </w:r>
      <w:r>
        <w:rPr>
          <w:spacing w:val="-1"/>
        </w:rPr>
        <w:t xml:space="preserve"> </w:t>
      </w:r>
      <w:r>
        <w:rPr>
          <w:spacing w:val="-4"/>
        </w:rPr>
        <w:t>Price</w:t>
      </w:r>
      <w:r>
        <w:tab/>
      </w:r>
      <w:r>
        <w:t>Table</w:t>
      </w:r>
      <w:r>
        <w:rPr>
          <w:spacing w:val="-5"/>
        </w:rPr>
        <w:t xml:space="preserve"> </w:t>
      </w:r>
      <w:r>
        <w:t>No</w:t>
      </w:r>
      <w:r>
        <w:rPr>
          <w:spacing w:val="1"/>
        </w:rPr>
        <w:t xml:space="preserve"> </w:t>
      </w:r>
      <w:r>
        <w:t>06:</w:t>
      </w:r>
      <w:r>
        <w:rPr>
          <w:spacing w:val="-4"/>
        </w:rPr>
        <w:t xml:space="preserve"> </w:t>
      </w:r>
      <w:r>
        <w:t>Past</w:t>
      </w:r>
      <w:r>
        <w:rPr>
          <w:spacing w:val="-1"/>
        </w:rPr>
        <w:t xml:space="preserve"> </w:t>
      </w:r>
      <w:r>
        <w:t xml:space="preserve">Year </w:t>
      </w:r>
      <w:r>
        <w:rPr>
          <w:spacing w:val="-2"/>
        </w:rPr>
        <w:t>Price</w:t>
      </w:r>
    </w:p>
    <w:p w14:paraId="6EAC8D7F">
      <w:pPr>
        <w:tabs>
          <w:tab w:val="left" w:pos="4982"/>
        </w:tabs>
        <w:spacing w:line="240" w:lineRule="auto"/>
        <w:ind w:left="200" w:right="0" w:firstLine="0"/>
        <w:rPr>
          <w:sz w:val="20"/>
        </w:rPr>
      </w:pPr>
      <w:r>
        <w:rPr>
          <w:position w:val="5"/>
          <w:sz w:val="20"/>
        </w:rPr>
        <mc:AlternateContent>
          <mc:Choice Requires="wps">
            <w:drawing>
              <wp:inline distT="0" distB="0" distL="0" distR="0">
                <wp:extent cx="2331085" cy="1445260"/>
                <wp:effectExtent l="0" t="0" r="0" b="0"/>
                <wp:docPr id="6" name="Textbox 6"/>
                <wp:cNvGraphicFramePr/>
                <a:graphic xmlns:a="http://schemas.openxmlformats.org/drawingml/2006/main">
                  <a:graphicData uri="http://schemas.microsoft.com/office/word/2010/wordprocessingShape">
                    <wps:wsp>
                      <wps:cNvSpPr txBox="1"/>
                      <wps:spPr>
                        <a:xfrm>
                          <a:off x="0" y="0"/>
                          <a:ext cx="2331085" cy="1445260"/>
                        </a:xfrm>
                        <a:prstGeom prst="rect">
                          <a:avLst/>
                        </a:prstGeom>
                      </wps:spPr>
                      <wps:txbx>
                        <w:txbxContent>
                          <w:tbl>
                            <w:tblPr>
                              <w:tblStyle w:val="5"/>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16"/>
                              <w:gridCol w:w="1350"/>
                              <w:gridCol w:w="1295"/>
                            </w:tblGrid>
                            <w:tr w14:paraId="1593CC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5" w:hRule="atLeast"/>
                              </w:trPr>
                              <w:tc>
                                <w:tcPr>
                                  <w:tcW w:w="1016" w:type="dxa"/>
                                </w:tcPr>
                                <w:p w14:paraId="07CEBD75">
                                  <w:pPr>
                                    <w:pStyle w:val="9"/>
                                    <w:spacing w:before="25" w:line="210" w:lineRule="exact"/>
                                    <w:ind w:right="2"/>
                                    <w:rPr>
                                      <w:rFonts w:ascii="Arial"/>
                                      <w:b/>
                                      <w:sz w:val="20"/>
                                    </w:rPr>
                                  </w:pPr>
                                  <w:r>
                                    <w:rPr>
                                      <w:rFonts w:ascii="Arial"/>
                                      <w:b/>
                                      <w:spacing w:val="-2"/>
                                      <w:sz w:val="20"/>
                                    </w:rPr>
                                    <w:t>Range</w:t>
                                  </w:r>
                                </w:p>
                              </w:tc>
                              <w:tc>
                                <w:tcPr>
                                  <w:tcW w:w="1350" w:type="dxa"/>
                                </w:tcPr>
                                <w:p w14:paraId="1D70EA85">
                                  <w:pPr>
                                    <w:pStyle w:val="9"/>
                                    <w:spacing w:before="25" w:line="210" w:lineRule="exact"/>
                                    <w:ind w:left="7" w:right="2"/>
                                    <w:rPr>
                                      <w:rFonts w:ascii="Arial"/>
                                      <w:b/>
                                      <w:sz w:val="20"/>
                                    </w:rPr>
                                  </w:pPr>
                                  <w:r>
                                    <w:rPr>
                                      <w:rFonts w:ascii="Arial"/>
                                      <w:b/>
                                      <w:spacing w:val="-2"/>
                                      <w:sz w:val="20"/>
                                    </w:rPr>
                                    <w:t>Frequency</w:t>
                                  </w:r>
                                </w:p>
                              </w:tc>
                              <w:tc>
                                <w:tcPr>
                                  <w:tcW w:w="1295" w:type="dxa"/>
                                </w:tcPr>
                                <w:p w14:paraId="32190962">
                                  <w:pPr>
                                    <w:pStyle w:val="9"/>
                                    <w:spacing w:before="25" w:line="210" w:lineRule="exact"/>
                                    <w:ind w:left="10" w:right="2"/>
                                    <w:rPr>
                                      <w:rFonts w:ascii="Arial"/>
                                      <w:b/>
                                      <w:sz w:val="20"/>
                                    </w:rPr>
                                  </w:pPr>
                                  <w:r>
                                    <w:rPr>
                                      <w:rFonts w:ascii="Arial"/>
                                      <w:b/>
                                      <w:spacing w:val="-2"/>
                                      <w:sz w:val="20"/>
                                    </w:rPr>
                                    <w:t>Percentage</w:t>
                                  </w:r>
                                </w:p>
                              </w:tc>
                            </w:tr>
                            <w:tr w14:paraId="048FA6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1016" w:type="dxa"/>
                                </w:tcPr>
                                <w:p w14:paraId="506073EE">
                                  <w:pPr>
                                    <w:pStyle w:val="9"/>
                                    <w:rPr>
                                      <w:sz w:val="24"/>
                                    </w:rPr>
                                  </w:pPr>
                                  <w:r>
                                    <w:rPr>
                                      <w:spacing w:val="-2"/>
                                      <w:sz w:val="24"/>
                                    </w:rPr>
                                    <w:t>140-</w:t>
                                  </w:r>
                                  <w:r>
                                    <w:rPr>
                                      <w:spacing w:val="-5"/>
                                      <w:sz w:val="24"/>
                                    </w:rPr>
                                    <w:t>149</w:t>
                                  </w:r>
                                </w:p>
                              </w:tc>
                              <w:tc>
                                <w:tcPr>
                                  <w:tcW w:w="1350" w:type="dxa"/>
                                </w:tcPr>
                                <w:p w14:paraId="47D5C8A5">
                                  <w:pPr>
                                    <w:pStyle w:val="9"/>
                                    <w:ind w:left="7"/>
                                    <w:rPr>
                                      <w:sz w:val="24"/>
                                    </w:rPr>
                                  </w:pPr>
                                  <w:r>
                                    <w:rPr>
                                      <w:spacing w:val="-10"/>
                                      <w:sz w:val="24"/>
                                    </w:rPr>
                                    <w:t>1</w:t>
                                  </w:r>
                                </w:p>
                              </w:tc>
                              <w:tc>
                                <w:tcPr>
                                  <w:tcW w:w="1295" w:type="dxa"/>
                                </w:tcPr>
                                <w:p w14:paraId="4FE2507D">
                                  <w:pPr>
                                    <w:pStyle w:val="9"/>
                                    <w:ind w:left="10"/>
                                    <w:rPr>
                                      <w:sz w:val="24"/>
                                    </w:rPr>
                                  </w:pPr>
                                  <w:r>
                                    <w:rPr>
                                      <w:spacing w:val="-4"/>
                                      <w:sz w:val="24"/>
                                    </w:rPr>
                                    <w:t>6.25</w:t>
                                  </w:r>
                                </w:p>
                              </w:tc>
                            </w:tr>
                            <w:tr w14:paraId="5D8EAA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016" w:type="dxa"/>
                                </w:tcPr>
                                <w:p w14:paraId="5117CAEC">
                                  <w:pPr>
                                    <w:pStyle w:val="9"/>
                                    <w:spacing w:line="255" w:lineRule="exact"/>
                                    <w:rPr>
                                      <w:sz w:val="24"/>
                                    </w:rPr>
                                  </w:pPr>
                                  <w:r>
                                    <w:rPr>
                                      <w:spacing w:val="-2"/>
                                      <w:sz w:val="24"/>
                                    </w:rPr>
                                    <w:t>150-</w:t>
                                  </w:r>
                                  <w:r>
                                    <w:rPr>
                                      <w:spacing w:val="-5"/>
                                      <w:sz w:val="24"/>
                                    </w:rPr>
                                    <w:t>159</w:t>
                                  </w:r>
                                </w:p>
                              </w:tc>
                              <w:tc>
                                <w:tcPr>
                                  <w:tcW w:w="1350" w:type="dxa"/>
                                </w:tcPr>
                                <w:p w14:paraId="58A6F42B">
                                  <w:pPr>
                                    <w:pStyle w:val="9"/>
                                    <w:spacing w:line="255" w:lineRule="exact"/>
                                    <w:ind w:left="7"/>
                                    <w:rPr>
                                      <w:sz w:val="24"/>
                                    </w:rPr>
                                  </w:pPr>
                                  <w:r>
                                    <w:rPr>
                                      <w:spacing w:val="-10"/>
                                      <w:sz w:val="24"/>
                                    </w:rPr>
                                    <w:t>2</w:t>
                                  </w:r>
                                </w:p>
                              </w:tc>
                              <w:tc>
                                <w:tcPr>
                                  <w:tcW w:w="1295" w:type="dxa"/>
                                </w:tcPr>
                                <w:p w14:paraId="304C129C">
                                  <w:pPr>
                                    <w:pStyle w:val="9"/>
                                    <w:spacing w:line="255" w:lineRule="exact"/>
                                    <w:ind w:left="10"/>
                                    <w:rPr>
                                      <w:sz w:val="24"/>
                                    </w:rPr>
                                  </w:pPr>
                                  <w:r>
                                    <w:rPr>
                                      <w:spacing w:val="-4"/>
                                      <w:sz w:val="24"/>
                                    </w:rPr>
                                    <w:t>12.5</w:t>
                                  </w:r>
                                </w:p>
                              </w:tc>
                            </w:tr>
                            <w:tr w14:paraId="50D8A7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016" w:type="dxa"/>
                                </w:tcPr>
                                <w:p w14:paraId="517FF6AD">
                                  <w:pPr>
                                    <w:pStyle w:val="9"/>
                                    <w:rPr>
                                      <w:sz w:val="24"/>
                                    </w:rPr>
                                  </w:pPr>
                                  <w:r>
                                    <w:rPr>
                                      <w:spacing w:val="-2"/>
                                      <w:sz w:val="24"/>
                                    </w:rPr>
                                    <w:t>160-</w:t>
                                  </w:r>
                                  <w:r>
                                    <w:rPr>
                                      <w:spacing w:val="-5"/>
                                      <w:sz w:val="24"/>
                                    </w:rPr>
                                    <w:t>169</w:t>
                                  </w:r>
                                </w:p>
                              </w:tc>
                              <w:tc>
                                <w:tcPr>
                                  <w:tcW w:w="1350" w:type="dxa"/>
                                </w:tcPr>
                                <w:p w14:paraId="5693024B">
                                  <w:pPr>
                                    <w:pStyle w:val="9"/>
                                    <w:ind w:left="7"/>
                                    <w:rPr>
                                      <w:sz w:val="24"/>
                                    </w:rPr>
                                  </w:pPr>
                                  <w:r>
                                    <w:rPr>
                                      <w:spacing w:val="-10"/>
                                      <w:sz w:val="24"/>
                                    </w:rPr>
                                    <w:t>2</w:t>
                                  </w:r>
                                </w:p>
                              </w:tc>
                              <w:tc>
                                <w:tcPr>
                                  <w:tcW w:w="1295" w:type="dxa"/>
                                </w:tcPr>
                                <w:p w14:paraId="635C4481">
                                  <w:pPr>
                                    <w:pStyle w:val="9"/>
                                    <w:ind w:left="10"/>
                                    <w:rPr>
                                      <w:sz w:val="24"/>
                                    </w:rPr>
                                  </w:pPr>
                                  <w:r>
                                    <w:rPr>
                                      <w:spacing w:val="-4"/>
                                      <w:sz w:val="24"/>
                                    </w:rPr>
                                    <w:t>12.5</w:t>
                                  </w:r>
                                </w:p>
                              </w:tc>
                            </w:tr>
                            <w:tr w14:paraId="1E4DA5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016" w:type="dxa"/>
                                </w:tcPr>
                                <w:p w14:paraId="634EFBE2">
                                  <w:pPr>
                                    <w:pStyle w:val="9"/>
                                    <w:rPr>
                                      <w:sz w:val="24"/>
                                    </w:rPr>
                                  </w:pPr>
                                  <w:r>
                                    <w:rPr>
                                      <w:spacing w:val="-2"/>
                                      <w:sz w:val="24"/>
                                    </w:rPr>
                                    <w:t>170-</w:t>
                                  </w:r>
                                  <w:r>
                                    <w:rPr>
                                      <w:spacing w:val="-5"/>
                                      <w:sz w:val="24"/>
                                    </w:rPr>
                                    <w:t>179</w:t>
                                  </w:r>
                                </w:p>
                              </w:tc>
                              <w:tc>
                                <w:tcPr>
                                  <w:tcW w:w="1350" w:type="dxa"/>
                                </w:tcPr>
                                <w:p w14:paraId="646908FA">
                                  <w:pPr>
                                    <w:pStyle w:val="9"/>
                                    <w:ind w:left="7"/>
                                    <w:rPr>
                                      <w:sz w:val="24"/>
                                    </w:rPr>
                                  </w:pPr>
                                  <w:r>
                                    <w:rPr>
                                      <w:spacing w:val="-10"/>
                                      <w:sz w:val="24"/>
                                    </w:rPr>
                                    <w:t>3</w:t>
                                  </w:r>
                                </w:p>
                              </w:tc>
                              <w:tc>
                                <w:tcPr>
                                  <w:tcW w:w="1295" w:type="dxa"/>
                                </w:tcPr>
                                <w:p w14:paraId="582E7A13">
                                  <w:pPr>
                                    <w:pStyle w:val="9"/>
                                    <w:ind w:left="10"/>
                                    <w:rPr>
                                      <w:sz w:val="24"/>
                                    </w:rPr>
                                  </w:pPr>
                                  <w:r>
                                    <w:rPr>
                                      <w:spacing w:val="-2"/>
                                      <w:sz w:val="24"/>
                                    </w:rPr>
                                    <w:t>18.75</w:t>
                                  </w:r>
                                </w:p>
                              </w:tc>
                            </w:tr>
                            <w:tr w14:paraId="38A68C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1016" w:type="dxa"/>
                                </w:tcPr>
                                <w:p w14:paraId="6C050394">
                                  <w:pPr>
                                    <w:pStyle w:val="9"/>
                                    <w:rPr>
                                      <w:sz w:val="24"/>
                                    </w:rPr>
                                  </w:pPr>
                                  <w:r>
                                    <w:rPr>
                                      <w:spacing w:val="-2"/>
                                      <w:sz w:val="24"/>
                                    </w:rPr>
                                    <w:t>180-</w:t>
                                  </w:r>
                                  <w:r>
                                    <w:rPr>
                                      <w:spacing w:val="-5"/>
                                      <w:sz w:val="24"/>
                                    </w:rPr>
                                    <w:t>189</w:t>
                                  </w:r>
                                </w:p>
                              </w:tc>
                              <w:tc>
                                <w:tcPr>
                                  <w:tcW w:w="1350" w:type="dxa"/>
                                </w:tcPr>
                                <w:p w14:paraId="32C7AF1C">
                                  <w:pPr>
                                    <w:pStyle w:val="9"/>
                                    <w:ind w:left="7"/>
                                    <w:rPr>
                                      <w:sz w:val="24"/>
                                    </w:rPr>
                                  </w:pPr>
                                  <w:r>
                                    <w:rPr>
                                      <w:spacing w:val="-10"/>
                                      <w:sz w:val="24"/>
                                    </w:rPr>
                                    <w:t>7</w:t>
                                  </w:r>
                                </w:p>
                              </w:tc>
                              <w:tc>
                                <w:tcPr>
                                  <w:tcW w:w="1295" w:type="dxa"/>
                                </w:tcPr>
                                <w:p w14:paraId="0CEC1EB2">
                                  <w:pPr>
                                    <w:pStyle w:val="9"/>
                                    <w:ind w:left="10"/>
                                    <w:rPr>
                                      <w:sz w:val="24"/>
                                    </w:rPr>
                                  </w:pPr>
                                  <w:r>
                                    <w:rPr>
                                      <w:spacing w:val="-2"/>
                                      <w:sz w:val="24"/>
                                    </w:rPr>
                                    <w:t>43.75</w:t>
                                  </w:r>
                                </w:p>
                              </w:tc>
                            </w:tr>
                            <w:tr w14:paraId="7B25BA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016" w:type="dxa"/>
                                </w:tcPr>
                                <w:p w14:paraId="0B41AB4C">
                                  <w:pPr>
                                    <w:pStyle w:val="9"/>
                                    <w:ind w:right="1"/>
                                    <w:rPr>
                                      <w:sz w:val="24"/>
                                    </w:rPr>
                                  </w:pPr>
                                  <w:r>
                                    <w:rPr>
                                      <w:spacing w:val="-4"/>
                                      <w:sz w:val="24"/>
                                    </w:rPr>
                                    <w:t>189&lt;</w:t>
                                  </w:r>
                                </w:p>
                              </w:tc>
                              <w:tc>
                                <w:tcPr>
                                  <w:tcW w:w="1350" w:type="dxa"/>
                                </w:tcPr>
                                <w:p w14:paraId="00A53688">
                                  <w:pPr>
                                    <w:pStyle w:val="9"/>
                                    <w:ind w:left="7"/>
                                    <w:rPr>
                                      <w:sz w:val="24"/>
                                    </w:rPr>
                                  </w:pPr>
                                  <w:r>
                                    <w:rPr>
                                      <w:spacing w:val="-10"/>
                                      <w:sz w:val="24"/>
                                    </w:rPr>
                                    <w:t>1</w:t>
                                  </w:r>
                                </w:p>
                              </w:tc>
                              <w:tc>
                                <w:tcPr>
                                  <w:tcW w:w="1295" w:type="dxa"/>
                                </w:tcPr>
                                <w:p w14:paraId="048A536F">
                                  <w:pPr>
                                    <w:pStyle w:val="9"/>
                                    <w:ind w:left="10"/>
                                    <w:rPr>
                                      <w:sz w:val="24"/>
                                    </w:rPr>
                                  </w:pPr>
                                  <w:r>
                                    <w:rPr>
                                      <w:spacing w:val="-4"/>
                                      <w:sz w:val="24"/>
                                    </w:rPr>
                                    <w:t>6.25</w:t>
                                  </w:r>
                                </w:p>
                              </w:tc>
                            </w:tr>
                            <w:tr w14:paraId="4A0F3A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1016" w:type="dxa"/>
                                </w:tcPr>
                                <w:p w14:paraId="34DC1A7E">
                                  <w:pPr>
                                    <w:pStyle w:val="9"/>
                                    <w:spacing w:before="1" w:line="255" w:lineRule="exact"/>
                                    <w:ind w:right="2"/>
                                    <w:rPr>
                                      <w:b/>
                                      <w:sz w:val="24"/>
                                    </w:rPr>
                                  </w:pPr>
                                  <w:r>
                                    <w:rPr>
                                      <w:b/>
                                      <w:spacing w:val="-2"/>
                                      <w:sz w:val="24"/>
                                    </w:rPr>
                                    <w:t>Total</w:t>
                                  </w:r>
                                </w:p>
                              </w:tc>
                              <w:tc>
                                <w:tcPr>
                                  <w:tcW w:w="1350" w:type="dxa"/>
                                </w:tcPr>
                                <w:p w14:paraId="78A09A18">
                                  <w:pPr>
                                    <w:pStyle w:val="9"/>
                                    <w:spacing w:before="1" w:line="255" w:lineRule="exact"/>
                                    <w:ind w:left="7"/>
                                    <w:rPr>
                                      <w:b/>
                                      <w:sz w:val="24"/>
                                    </w:rPr>
                                  </w:pPr>
                                  <w:r>
                                    <w:rPr>
                                      <w:b/>
                                      <w:spacing w:val="-5"/>
                                      <w:sz w:val="24"/>
                                    </w:rPr>
                                    <w:t>16</w:t>
                                  </w:r>
                                </w:p>
                              </w:tc>
                              <w:tc>
                                <w:tcPr>
                                  <w:tcW w:w="1295" w:type="dxa"/>
                                </w:tcPr>
                                <w:p w14:paraId="1EC77681">
                                  <w:pPr>
                                    <w:pStyle w:val="9"/>
                                    <w:spacing w:before="1" w:line="255" w:lineRule="exact"/>
                                    <w:ind w:left="10" w:right="3"/>
                                    <w:rPr>
                                      <w:b/>
                                      <w:sz w:val="24"/>
                                    </w:rPr>
                                  </w:pPr>
                                  <w:r>
                                    <w:rPr>
                                      <w:b/>
                                      <w:spacing w:val="-5"/>
                                      <w:sz w:val="24"/>
                                    </w:rPr>
                                    <w:t>100</w:t>
                                  </w:r>
                                </w:p>
                              </w:tc>
                            </w:tr>
                          </w:tbl>
                          <w:p w14:paraId="680468A3">
                            <w:pPr>
                              <w:pStyle w:val="6"/>
                            </w:pPr>
                          </w:p>
                        </w:txbxContent>
                      </wps:txbx>
                      <wps:bodyPr wrap="square" lIns="0" tIns="0" rIns="0" bIns="0" rtlCol="0">
                        <a:noAutofit/>
                      </wps:bodyPr>
                    </wps:wsp>
                  </a:graphicData>
                </a:graphic>
              </wp:inline>
            </w:drawing>
          </mc:Choice>
          <mc:Fallback>
            <w:pict>
              <v:shape id="Textbox 6" o:spid="_x0000_s1026" o:spt="202" type="#_x0000_t202" style="height:113.8pt;width:183.55pt;" filled="f" stroked="f" coordsize="21600,21600" o:gfxdata="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C&#10;Wl+C1gAAAAUBAAAPAAAAAAAAAAEAIAAAACIAAABkcnMvZG93bnJldi54bWxQSwECFAAUAAAACACH&#10;TuJAnGGCfbQBAAB1AwAADgAAAAAAAAABACAAAAAlAQAAZHJzL2Uyb0RvYy54bWxQSwUGAAAAAAYA&#10;BgBZAQAASwUAAAAA&#10;">
                <v:fill on="f" focussize="0,0"/>
                <v:stroke on="f"/>
                <v:imagedata o:title=""/>
                <o:lock v:ext="edit" aspectratio="f"/>
                <v:textbox inset="0mm,0mm,0mm,0mm">
                  <w:txbxContent>
                    <w:tbl>
                      <w:tblPr>
                        <w:tblStyle w:val="5"/>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16"/>
                        <w:gridCol w:w="1350"/>
                        <w:gridCol w:w="1295"/>
                      </w:tblGrid>
                      <w:tr w14:paraId="1593CC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5" w:hRule="atLeast"/>
                        </w:trPr>
                        <w:tc>
                          <w:tcPr>
                            <w:tcW w:w="1016" w:type="dxa"/>
                          </w:tcPr>
                          <w:p w14:paraId="07CEBD75">
                            <w:pPr>
                              <w:pStyle w:val="9"/>
                              <w:spacing w:before="25" w:line="210" w:lineRule="exact"/>
                              <w:ind w:right="2"/>
                              <w:rPr>
                                <w:rFonts w:ascii="Arial"/>
                                <w:b/>
                                <w:sz w:val="20"/>
                              </w:rPr>
                            </w:pPr>
                            <w:r>
                              <w:rPr>
                                <w:rFonts w:ascii="Arial"/>
                                <w:b/>
                                <w:spacing w:val="-2"/>
                                <w:sz w:val="20"/>
                              </w:rPr>
                              <w:t>Range</w:t>
                            </w:r>
                          </w:p>
                        </w:tc>
                        <w:tc>
                          <w:tcPr>
                            <w:tcW w:w="1350" w:type="dxa"/>
                          </w:tcPr>
                          <w:p w14:paraId="1D70EA85">
                            <w:pPr>
                              <w:pStyle w:val="9"/>
                              <w:spacing w:before="25" w:line="210" w:lineRule="exact"/>
                              <w:ind w:left="7" w:right="2"/>
                              <w:rPr>
                                <w:rFonts w:ascii="Arial"/>
                                <w:b/>
                                <w:sz w:val="20"/>
                              </w:rPr>
                            </w:pPr>
                            <w:r>
                              <w:rPr>
                                <w:rFonts w:ascii="Arial"/>
                                <w:b/>
                                <w:spacing w:val="-2"/>
                                <w:sz w:val="20"/>
                              </w:rPr>
                              <w:t>Frequency</w:t>
                            </w:r>
                          </w:p>
                        </w:tc>
                        <w:tc>
                          <w:tcPr>
                            <w:tcW w:w="1295" w:type="dxa"/>
                          </w:tcPr>
                          <w:p w14:paraId="32190962">
                            <w:pPr>
                              <w:pStyle w:val="9"/>
                              <w:spacing w:before="25" w:line="210" w:lineRule="exact"/>
                              <w:ind w:left="10" w:right="2"/>
                              <w:rPr>
                                <w:rFonts w:ascii="Arial"/>
                                <w:b/>
                                <w:sz w:val="20"/>
                              </w:rPr>
                            </w:pPr>
                            <w:r>
                              <w:rPr>
                                <w:rFonts w:ascii="Arial"/>
                                <w:b/>
                                <w:spacing w:val="-2"/>
                                <w:sz w:val="20"/>
                              </w:rPr>
                              <w:t>Percentage</w:t>
                            </w:r>
                          </w:p>
                        </w:tc>
                      </w:tr>
                      <w:tr w14:paraId="048FA6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1016" w:type="dxa"/>
                          </w:tcPr>
                          <w:p w14:paraId="506073EE">
                            <w:pPr>
                              <w:pStyle w:val="9"/>
                              <w:rPr>
                                <w:sz w:val="24"/>
                              </w:rPr>
                            </w:pPr>
                            <w:r>
                              <w:rPr>
                                <w:spacing w:val="-2"/>
                                <w:sz w:val="24"/>
                              </w:rPr>
                              <w:t>140-</w:t>
                            </w:r>
                            <w:r>
                              <w:rPr>
                                <w:spacing w:val="-5"/>
                                <w:sz w:val="24"/>
                              </w:rPr>
                              <w:t>149</w:t>
                            </w:r>
                          </w:p>
                        </w:tc>
                        <w:tc>
                          <w:tcPr>
                            <w:tcW w:w="1350" w:type="dxa"/>
                          </w:tcPr>
                          <w:p w14:paraId="47D5C8A5">
                            <w:pPr>
                              <w:pStyle w:val="9"/>
                              <w:ind w:left="7"/>
                              <w:rPr>
                                <w:sz w:val="24"/>
                              </w:rPr>
                            </w:pPr>
                            <w:r>
                              <w:rPr>
                                <w:spacing w:val="-10"/>
                                <w:sz w:val="24"/>
                              </w:rPr>
                              <w:t>1</w:t>
                            </w:r>
                          </w:p>
                        </w:tc>
                        <w:tc>
                          <w:tcPr>
                            <w:tcW w:w="1295" w:type="dxa"/>
                          </w:tcPr>
                          <w:p w14:paraId="4FE2507D">
                            <w:pPr>
                              <w:pStyle w:val="9"/>
                              <w:ind w:left="10"/>
                              <w:rPr>
                                <w:sz w:val="24"/>
                              </w:rPr>
                            </w:pPr>
                            <w:r>
                              <w:rPr>
                                <w:spacing w:val="-4"/>
                                <w:sz w:val="24"/>
                              </w:rPr>
                              <w:t>6.25</w:t>
                            </w:r>
                          </w:p>
                        </w:tc>
                      </w:tr>
                      <w:tr w14:paraId="5D8EAA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016" w:type="dxa"/>
                          </w:tcPr>
                          <w:p w14:paraId="5117CAEC">
                            <w:pPr>
                              <w:pStyle w:val="9"/>
                              <w:spacing w:line="255" w:lineRule="exact"/>
                              <w:rPr>
                                <w:sz w:val="24"/>
                              </w:rPr>
                            </w:pPr>
                            <w:r>
                              <w:rPr>
                                <w:spacing w:val="-2"/>
                                <w:sz w:val="24"/>
                              </w:rPr>
                              <w:t>150-</w:t>
                            </w:r>
                            <w:r>
                              <w:rPr>
                                <w:spacing w:val="-5"/>
                                <w:sz w:val="24"/>
                              </w:rPr>
                              <w:t>159</w:t>
                            </w:r>
                          </w:p>
                        </w:tc>
                        <w:tc>
                          <w:tcPr>
                            <w:tcW w:w="1350" w:type="dxa"/>
                          </w:tcPr>
                          <w:p w14:paraId="58A6F42B">
                            <w:pPr>
                              <w:pStyle w:val="9"/>
                              <w:spacing w:line="255" w:lineRule="exact"/>
                              <w:ind w:left="7"/>
                              <w:rPr>
                                <w:sz w:val="24"/>
                              </w:rPr>
                            </w:pPr>
                            <w:r>
                              <w:rPr>
                                <w:spacing w:val="-10"/>
                                <w:sz w:val="24"/>
                              </w:rPr>
                              <w:t>2</w:t>
                            </w:r>
                          </w:p>
                        </w:tc>
                        <w:tc>
                          <w:tcPr>
                            <w:tcW w:w="1295" w:type="dxa"/>
                          </w:tcPr>
                          <w:p w14:paraId="304C129C">
                            <w:pPr>
                              <w:pStyle w:val="9"/>
                              <w:spacing w:line="255" w:lineRule="exact"/>
                              <w:ind w:left="10"/>
                              <w:rPr>
                                <w:sz w:val="24"/>
                              </w:rPr>
                            </w:pPr>
                            <w:r>
                              <w:rPr>
                                <w:spacing w:val="-4"/>
                                <w:sz w:val="24"/>
                              </w:rPr>
                              <w:t>12.5</w:t>
                            </w:r>
                          </w:p>
                        </w:tc>
                      </w:tr>
                      <w:tr w14:paraId="50D8A7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016" w:type="dxa"/>
                          </w:tcPr>
                          <w:p w14:paraId="517FF6AD">
                            <w:pPr>
                              <w:pStyle w:val="9"/>
                              <w:rPr>
                                <w:sz w:val="24"/>
                              </w:rPr>
                            </w:pPr>
                            <w:r>
                              <w:rPr>
                                <w:spacing w:val="-2"/>
                                <w:sz w:val="24"/>
                              </w:rPr>
                              <w:t>160-</w:t>
                            </w:r>
                            <w:r>
                              <w:rPr>
                                <w:spacing w:val="-5"/>
                                <w:sz w:val="24"/>
                              </w:rPr>
                              <w:t>169</w:t>
                            </w:r>
                          </w:p>
                        </w:tc>
                        <w:tc>
                          <w:tcPr>
                            <w:tcW w:w="1350" w:type="dxa"/>
                          </w:tcPr>
                          <w:p w14:paraId="5693024B">
                            <w:pPr>
                              <w:pStyle w:val="9"/>
                              <w:ind w:left="7"/>
                              <w:rPr>
                                <w:sz w:val="24"/>
                              </w:rPr>
                            </w:pPr>
                            <w:r>
                              <w:rPr>
                                <w:spacing w:val="-10"/>
                                <w:sz w:val="24"/>
                              </w:rPr>
                              <w:t>2</w:t>
                            </w:r>
                          </w:p>
                        </w:tc>
                        <w:tc>
                          <w:tcPr>
                            <w:tcW w:w="1295" w:type="dxa"/>
                          </w:tcPr>
                          <w:p w14:paraId="635C4481">
                            <w:pPr>
                              <w:pStyle w:val="9"/>
                              <w:ind w:left="10"/>
                              <w:rPr>
                                <w:sz w:val="24"/>
                              </w:rPr>
                            </w:pPr>
                            <w:r>
                              <w:rPr>
                                <w:spacing w:val="-4"/>
                                <w:sz w:val="24"/>
                              </w:rPr>
                              <w:t>12.5</w:t>
                            </w:r>
                          </w:p>
                        </w:tc>
                      </w:tr>
                      <w:tr w14:paraId="1E4DA5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016" w:type="dxa"/>
                          </w:tcPr>
                          <w:p w14:paraId="634EFBE2">
                            <w:pPr>
                              <w:pStyle w:val="9"/>
                              <w:rPr>
                                <w:sz w:val="24"/>
                              </w:rPr>
                            </w:pPr>
                            <w:r>
                              <w:rPr>
                                <w:spacing w:val="-2"/>
                                <w:sz w:val="24"/>
                              </w:rPr>
                              <w:t>170-</w:t>
                            </w:r>
                            <w:r>
                              <w:rPr>
                                <w:spacing w:val="-5"/>
                                <w:sz w:val="24"/>
                              </w:rPr>
                              <w:t>179</w:t>
                            </w:r>
                          </w:p>
                        </w:tc>
                        <w:tc>
                          <w:tcPr>
                            <w:tcW w:w="1350" w:type="dxa"/>
                          </w:tcPr>
                          <w:p w14:paraId="646908FA">
                            <w:pPr>
                              <w:pStyle w:val="9"/>
                              <w:ind w:left="7"/>
                              <w:rPr>
                                <w:sz w:val="24"/>
                              </w:rPr>
                            </w:pPr>
                            <w:r>
                              <w:rPr>
                                <w:spacing w:val="-10"/>
                                <w:sz w:val="24"/>
                              </w:rPr>
                              <w:t>3</w:t>
                            </w:r>
                          </w:p>
                        </w:tc>
                        <w:tc>
                          <w:tcPr>
                            <w:tcW w:w="1295" w:type="dxa"/>
                          </w:tcPr>
                          <w:p w14:paraId="582E7A13">
                            <w:pPr>
                              <w:pStyle w:val="9"/>
                              <w:ind w:left="10"/>
                              <w:rPr>
                                <w:sz w:val="24"/>
                              </w:rPr>
                            </w:pPr>
                            <w:r>
                              <w:rPr>
                                <w:spacing w:val="-2"/>
                                <w:sz w:val="24"/>
                              </w:rPr>
                              <w:t>18.75</w:t>
                            </w:r>
                          </w:p>
                        </w:tc>
                      </w:tr>
                      <w:tr w14:paraId="38A68C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1016" w:type="dxa"/>
                          </w:tcPr>
                          <w:p w14:paraId="6C050394">
                            <w:pPr>
                              <w:pStyle w:val="9"/>
                              <w:rPr>
                                <w:sz w:val="24"/>
                              </w:rPr>
                            </w:pPr>
                            <w:r>
                              <w:rPr>
                                <w:spacing w:val="-2"/>
                                <w:sz w:val="24"/>
                              </w:rPr>
                              <w:t>180-</w:t>
                            </w:r>
                            <w:r>
                              <w:rPr>
                                <w:spacing w:val="-5"/>
                                <w:sz w:val="24"/>
                              </w:rPr>
                              <w:t>189</w:t>
                            </w:r>
                          </w:p>
                        </w:tc>
                        <w:tc>
                          <w:tcPr>
                            <w:tcW w:w="1350" w:type="dxa"/>
                          </w:tcPr>
                          <w:p w14:paraId="32C7AF1C">
                            <w:pPr>
                              <w:pStyle w:val="9"/>
                              <w:ind w:left="7"/>
                              <w:rPr>
                                <w:sz w:val="24"/>
                              </w:rPr>
                            </w:pPr>
                            <w:r>
                              <w:rPr>
                                <w:spacing w:val="-10"/>
                                <w:sz w:val="24"/>
                              </w:rPr>
                              <w:t>7</w:t>
                            </w:r>
                          </w:p>
                        </w:tc>
                        <w:tc>
                          <w:tcPr>
                            <w:tcW w:w="1295" w:type="dxa"/>
                          </w:tcPr>
                          <w:p w14:paraId="0CEC1EB2">
                            <w:pPr>
                              <w:pStyle w:val="9"/>
                              <w:ind w:left="10"/>
                              <w:rPr>
                                <w:sz w:val="24"/>
                              </w:rPr>
                            </w:pPr>
                            <w:r>
                              <w:rPr>
                                <w:spacing w:val="-2"/>
                                <w:sz w:val="24"/>
                              </w:rPr>
                              <w:t>43.75</w:t>
                            </w:r>
                          </w:p>
                        </w:tc>
                      </w:tr>
                      <w:tr w14:paraId="7B25BA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016" w:type="dxa"/>
                          </w:tcPr>
                          <w:p w14:paraId="0B41AB4C">
                            <w:pPr>
                              <w:pStyle w:val="9"/>
                              <w:ind w:right="1"/>
                              <w:rPr>
                                <w:sz w:val="24"/>
                              </w:rPr>
                            </w:pPr>
                            <w:r>
                              <w:rPr>
                                <w:spacing w:val="-4"/>
                                <w:sz w:val="24"/>
                              </w:rPr>
                              <w:t>189&lt;</w:t>
                            </w:r>
                          </w:p>
                        </w:tc>
                        <w:tc>
                          <w:tcPr>
                            <w:tcW w:w="1350" w:type="dxa"/>
                          </w:tcPr>
                          <w:p w14:paraId="00A53688">
                            <w:pPr>
                              <w:pStyle w:val="9"/>
                              <w:ind w:left="7"/>
                              <w:rPr>
                                <w:sz w:val="24"/>
                              </w:rPr>
                            </w:pPr>
                            <w:r>
                              <w:rPr>
                                <w:spacing w:val="-10"/>
                                <w:sz w:val="24"/>
                              </w:rPr>
                              <w:t>1</w:t>
                            </w:r>
                          </w:p>
                        </w:tc>
                        <w:tc>
                          <w:tcPr>
                            <w:tcW w:w="1295" w:type="dxa"/>
                          </w:tcPr>
                          <w:p w14:paraId="048A536F">
                            <w:pPr>
                              <w:pStyle w:val="9"/>
                              <w:ind w:left="10"/>
                              <w:rPr>
                                <w:sz w:val="24"/>
                              </w:rPr>
                            </w:pPr>
                            <w:r>
                              <w:rPr>
                                <w:spacing w:val="-4"/>
                                <w:sz w:val="24"/>
                              </w:rPr>
                              <w:t>6.25</w:t>
                            </w:r>
                          </w:p>
                        </w:tc>
                      </w:tr>
                      <w:tr w14:paraId="4A0F3A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1016" w:type="dxa"/>
                          </w:tcPr>
                          <w:p w14:paraId="34DC1A7E">
                            <w:pPr>
                              <w:pStyle w:val="9"/>
                              <w:spacing w:before="1" w:line="255" w:lineRule="exact"/>
                              <w:ind w:right="2"/>
                              <w:rPr>
                                <w:b/>
                                <w:sz w:val="24"/>
                              </w:rPr>
                            </w:pPr>
                            <w:r>
                              <w:rPr>
                                <w:b/>
                                <w:spacing w:val="-2"/>
                                <w:sz w:val="24"/>
                              </w:rPr>
                              <w:t>Total</w:t>
                            </w:r>
                          </w:p>
                        </w:tc>
                        <w:tc>
                          <w:tcPr>
                            <w:tcW w:w="1350" w:type="dxa"/>
                          </w:tcPr>
                          <w:p w14:paraId="78A09A18">
                            <w:pPr>
                              <w:pStyle w:val="9"/>
                              <w:spacing w:before="1" w:line="255" w:lineRule="exact"/>
                              <w:ind w:left="7"/>
                              <w:rPr>
                                <w:b/>
                                <w:sz w:val="24"/>
                              </w:rPr>
                            </w:pPr>
                            <w:r>
                              <w:rPr>
                                <w:b/>
                                <w:spacing w:val="-5"/>
                                <w:sz w:val="24"/>
                              </w:rPr>
                              <w:t>16</w:t>
                            </w:r>
                          </w:p>
                        </w:tc>
                        <w:tc>
                          <w:tcPr>
                            <w:tcW w:w="1295" w:type="dxa"/>
                          </w:tcPr>
                          <w:p w14:paraId="1EC77681">
                            <w:pPr>
                              <w:pStyle w:val="9"/>
                              <w:spacing w:before="1" w:line="255" w:lineRule="exact"/>
                              <w:ind w:left="10" w:right="3"/>
                              <w:rPr>
                                <w:b/>
                                <w:sz w:val="24"/>
                              </w:rPr>
                            </w:pPr>
                            <w:r>
                              <w:rPr>
                                <w:b/>
                                <w:spacing w:val="-5"/>
                                <w:sz w:val="24"/>
                              </w:rPr>
                              <w:t>100</w:t>
                            </w:r>
                          </w:p>
                        </w:tc>
                      </w:tr>
                    </w:tbl>
                    <w:p w14:paraId="680468A3">
                      <w:pPr>
                        <w:pStyle w:val="6"/>
                      </w:pPr>
                    </w:p>
                  </w:txbxContent>
                </v:textbox>
                <w10:wrap type="none"/>
                <w10:anchorlock/>
              </v:shape>
            </w:pict>
          </mc:Fallback>
        </mc:AlternateContent>
      </w:r>
      <w:r>
        <w:rPr>
          <w:position w:val="5"/>
          <w:sz w:val="20"/>
        </w:rPr>
        <w:tab/>
      </w:r>
      <w:r>
        <w:rPr>
          <w:sz w:val="20"/>
        </w:rPr>
        <mc:AlternateContent>
          <mc:Choice Requires="wps">
            <w:drawing>
              <wp:inline distT="0" distB="0" distL="0" distR="0">
                <wp:extent cx="2634615" cy="1374140"/>
                <wp:effectExtent l="0" t="0" r="0" b="0"/>
                <wp:docPr id="7" name="Textbox 7"/>
                <wp:cNvGraphicFramePr/>
                <a:graphic xmlns:a="http://schemas.openxmlformats.org/drawingml/2006/main">
                  <a:graphicData uri="http://schemas.microsoft.com/office/word/2010/wordprocessingShape">
                    <wps:wsp>
                      <wps:cNvSpPr txBox="1"/>
                      <wps:spPr>
                        <a:xfrm>
                          <a:off x="0" y="0"/>
                          <a:ext cx="2634615" cy="1374140"/>
                        </a:xfrm>
                        <a:prstGeom prst="rect">
                          <a:avLst/>
                        </a:prstGeom>
                      </wps:spPr>
                      <wps:txbx>
                        <w:txbxContent>
                          <w:tbl>
                            <w:tblPr>
                              <w:tblStyle w:val="5"/>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00"/>
                              <w:gridCol w:w="1382"/>
                              <w:gridCol w:w="1457"/>
                            </w:tblGrid>
                            <w:tr w14:paraId="489A43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7" w:hRule="atLeast"/>
                              </w:trPr>
                              <w:tc>
                                <w:tcPr>
                                  <w:tcW w:w="1300" w:type="dxa"/>
                                </w:tcPr>
                                <w:p w14:paraId="3D50B25C">
                                  <w:pPr>
                                    <w:pStyle w:val="9"/>
                                    <w:spacing w:before="32" w:line="206" w:lineRule="exact"/>
                                    <w:ind w:left="11" w:right="2"/>
                                    <w:rPr>
                                      <w:rFonts w:ascii="Arial"/>
                                      <w:b/>
                                      <w:sz w:val="20"/>
                                    </w:rPr>
                                  </w:pPr>
                                  <w:r>
                                    <w:rPr>
                                      <w:rFonts w:ascii="Arial"/>
                                      <w:b/>
                                      <w:spacing w:val="-2"/>
                                      <w:sz w:val="20"/>
                                    </w:rPr>
                                    <w:t>Range</w:t>
                                  </w:r>
                                </w:p>
                              </w:tc>
                              <w:tc>
                                <w:tcPr>
                                  <w:tcW w:w="1382" w:type="dxa"/>
                                </w:tcPr>
                                <w:p w14:paraId="1BED4424">
                                  <w:pPr>
                                    <w:pStyle w:val="9"/>
                                    <w:spacing w:before="32" w:line="206" w:lineRule="exact"/>
                                    <w:ind w:left="10" w:right="2"/>
                                    <w:rPr>
                                      <w:rFonts w:ascii="Arial"/>
                                      <w:b/>
                                      <w:sz w:val="20"/>
                                    </w:rPr>
                                  </w:pPr>
                                  <w:r>
                                    <w:rPr>
                                      <w:rFonts w:ascii="Arial"/>
                                      <w:b/>
                                      <w:spacing w:val="-2"/>
                                      <w:sz w:val="20"/>
                                    </w:rPr>
                                    <w:t>Frequency</w:t>
                                  </w:r>
                                </w:p>
                              </w:tc>
                              <w:tc>
                                <w:tcPr>
                                  <w:tcW w:w="1457" w:type="dxa"/>
                                </w:tcPr>
                                <w:p w14:paraId="62F9B80F">
                                  <w:pPr>
                                    <w:pStyle w:val="9"/>
                                    <w:spacing w:before="32" w:line="206" w:lineRule="exact"/>
                                    <w:ind w:left="8" w:right="2"/>
                                    <w:rPr>
                                      <w:rFonts w:ascii="Arial"/>
                                      <w:b/>
                                      <w:sz w:val="20"/>
                                    </w:rPr>
                                  </w:pPr>
                                  <w:r>
                                    <w:rPr>
                                      <w:rFonts w:ascii="Arial"/>
                                      <w:b/>
                                      <w:spacing w:val="-2"/>
                                      <w:sz w:val="20"/>
                                    </w:rPr>
                                    <w:t>Percentage</w:t>
                                  </w:r>
                                </w:p>
                              </w:tc>
                            </w:tr>
                            <w:tr w14:paraId="28C5C3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8" w:hRule="atLeast"/>
                              </w:trPr>
                              <w:tc>
                                <w:tcPr>
                                  <w:tcW w:w="1300" w:type="dxa"/>
                                </w:tcPr>
                                <w:p w14:paraId="672BC70D">
                                  <w:pPr>
                                    <w:pStyle w:val="9"/>
                                    <w:spacing w:before="33" w:line="205" w:lineRule="exact"/>
                                    <w:ind w:left="11" w:right="4"/>
                                    <w:rPr>
                                      <w:rFonts w:ascii="Arial"/>
                                      <w:sz w:val="20"/>
                                    </w:rPr>
                                  </w:pPr>
                                  <w:r>
                                    <w:rPr>
                                      <w:rFonts w:ascii="Arial"/>
                                      <w:spacing w:val="-2"/>
                                      <w:sz w:val="20"/>
                                    </w:rPr>
                                    <w:t>200-</w:t>
                                  </w:r>
                                  <w:r>
                                    <w:rPr>
                                      <w:rFonts w:ascii="Arial"/>
                                      <w:spacing w:val="-5"/>
                                      <w:sz w:val="20"/>
                                    </w:rPr>
                                    <w:t>206</w:t>
                                  </w:r>
                                </w:p>
                              </w:tc>
                              <w:tc>
                                <w:tcPr>
                                  <w:tcW w:w="1382" w:type="dxa"/>
                                </w:tcPr>
                                <w:p w14:paraId="3C966D04">
                                  <w:pPr>
                                    <w:pStyle w:val="9"/>
                                    <w:spacing w:before="33" w:line="205" w:lineRule="exact"/>
                                    <w:ind w:left="10" w:right="5"/>
                                    <w:rPr>
                                      <w:rFonts w:ascii="Arial"/>
                                      <w:sz w:val="20"/>
                                    </w:rPr>
                                  </w:pPr>
                                  <w:r>
                                    <w:rPr>
                                      <w:rFonts w:ascii="Arial"/>
                                      <w:spacing w:val="-10"/>
                                      <w:sz w:val="20"/>
                                    </w:rPr>
                                    <w:t>5</w:t>
                                  </w:r>
                                </w:p>
                              </w:tc>
                              <w:tc>
                                <w:tcPr>
                                  <w:tcW w:w="1457" w:type="dxa"/>
                                </w:tcPr>
                                <w:p w14:paraId="5760EDF8">
                                  <w:pPr>
                                    <w:pStyle w:val="9"/>
                                    <w:spacing w:before="33" w:line="205" w:lineRule="exact"/>
                                    <w:ind w:left="8"/>
                                    <w:rPr>
                                      <w:rFonts w:ascii="Arial"/>
                                      <w:sz w:val="20"/>
                                    </w:rPr>
                                  </w:pPr>
                                  <w:r>
                                    <w:rPr>
                                      <w:rFonts w:ascii="Arial"/>
                                      <w:spacing w:val="-2"/>
                                      <w:sz w:val="20"/>
                                    </w:rPr>
                                    <w:t>31.25</w:t>
                                  </w:r>
                                </w:p>
                              </w:tc>
                            </w:tr>
                            <w:tr w14:paraId="1DF7B3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7" w:hRule="atLeast"/>
                              </w:trPr>
                              <w:tc>
                                <w:tcPr>
                                  <w:tcW w:w="1300" w:type="dxa"/>
                                </w:tcPr>
                                <w:p w14:paraId="0B74B772">
                                  <w:pPr>
                                    <w:pStyle w:val="9"/>
                                    <w:spacing w:before="31" w:line="206" w:lineRule="exact"/>
                                    <w:ind w:left="11" w:right="4"/>
                                    <w:rPr>
                                      <w:rFonts w:ascii="Arial"/>
                                      <w:sz w:val="20"/>
                                    </w:rPr>
                                  </w:pPr>
                                  <w:r>
                                    <w:rPr>
                                      <w:rFonts w:ascii="Arial"/>
                                      <w:spacing w:val="-2"/>
                                      <w:sz w:val="20"/>
                                    </w:rPr>
                                    <w:t>207-</w:t>
                                  </w:r>
                                  <w:r>
                                    <w:rPr>
                                      <w:rFonts w:ascii="Arial"/>
                                      <w:spacing w:val="-5"/>
                                      <w:sz w:val="20"/>
                                    </w:rPr>
                                    <w:t>213</w:t>
                                  </w:r>
                                </w:p>
                              </w:tc>
                              <w:tc>
                                <w:tcPr>
                                  <w:tcW w:w="1382" w:type="dxa"/>
                                </w:tcPr>
                                <w:p w14:paraId="220C5502">
                                  <w:pPr>
                                    <w:pStyle w:val="9"/>
                                    <w:spacing w:before="31" w:line="206" w:lineRule="exact"/>
                                    <w:ind w:left="10" w:right="5"/>
                                    <w:rPr>
                                      <w:rFonts w:ascii="Arial"/>
                                      <w:sz w:val="20"/>
                                    </w:rPr>
                                  </w:pPr>
                                  <w:r>
                                    <w:rPr>
                                      <w:rFonts w:ascii="Arial"/>
                                      <w:spacing w:val="-10"/>
                                      <w:sz w:val="20"/>
                                    </w:rPr>
                                    <w:t>2</w:t>
                                  </w:r>
                                </w:p>
                              </w:tc>
                              <w:tc>
                                <w:tcPr>
                                  <w:tcW w:w="1457" w:type="dxa"/>
                                </w:tcPr>
                                <w:p w14:paraId="61B4FCDA">
                                  <w:pPr>
                                    <w:pStyle w:val="9"/>
                                    <w:spacing w:before="31" w:line="206" w:lineRule="exact"/>
                                    <w:ind w:left="8" w:right="2"/>
                                    <w:rPr>
                                      <w:rFonts w:ascii="Arial"/>
                                      <w:sz w:val="20"/>
                                    </w:rPr>
                                  </w:pPr>
                                  <w:r>
                                    <w:rPr>
                                      <w:rFonts w:ascii="Arial"/>
                                      <w:spacing w:val="-4"/>
                                      <w:sz w:val="20"/>
                                    </w:rPr>
                                    <w:t>12.5</w:t>
                                  </w:r>
                                </w:p>
                              </w:tc>
                            </w:tr>
                            <w:tr w14:paraId="435C7A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7" w:hRule="atLeast"/>
                              </w:trPr>
                              <w:tc>
                                <w:tcPr>
                                  <w:tcW w:w="1300" w:type="dxa"/>
                                </w:tcPr>
                                <w:p w14:paraId="612976A8">
                                  <w:pPr>
                                    <w:pStyle w:val="9"/>
                                    <w:spacing w:before="32" w:line="206" w:lineRule="exact"/>
                                    <w:ind w:left="11" w:right="4"/>
                                    <w:rPr>
                                      <w:rFonts w:ascii="Arial"/>
                                      <w:sz w:val="20"/>
                                    </w:rPr>
                                  </w:pPr>
                                  <w:r>
                                    <w:rPr>
                                      <w:rFonts w:ascii="Arial"/>
                                      <w:spacing w:val="-2"/>
                                      <w:sz w:val="20"/>
                                    </w:rPr>
                                    <w:t>214-</w:t>
                                  </w:r>
                                  <w:r>
                                    <w:rPr>
                                      <w:rFonts w:ascii="Arial"/>
                                      <w:spacing w:val="-5"/>
                                      <w:sz w:val="20"/>
                                    </w:rPr>
                                    <w:t>220</w:t>
                                  </w:r>
                                </w:p>
                              </w:tc>
                              <w:tc>
                                <w:tcPr>
                                  <w:tcW w:w="1382" w:type="dxa"/>
                                </w:tcPr>
                                <w:p w14:paraId="21451390">
                                  <w:pPr>
                                    <w:pStyle w:val="9"/>
                                    <w:spacing w:before="32" w:line="206" w:lineRule="exact"/>
                                    <w:ind w:left="10" w:right="5"/>
                                    <w:rPr>
                                      <w:rFonts w:ascii="Arial"/>
                                      <w:sz w:val="20"/>
                                    </w:rPr>
                                  </w:pPr>
                                  <w:r>
                                    <w:rPr>
                                      <w:rFonts w:ascii="Arial"/>
                                      <w:spacing w:val="-10"/>
                                      <w:sz w:val="20"/>
                                    </w:rPr>
                                    <w:t>4</w:t>
                                  </w:r>
                                </w:p>
                              </w:tc>
                              <w:tc>
                                <w:tcPr>
                                  <w:tcW w:w="1457" w:type="dxa"/>
                                </w:tcPr>
                                <w:p w14:paraId="7836BAE3">
                                  <w:pPr>
                                    <w:pStyle w:val="9"/>
                                    <w:spacing w:before="32" w:line="206" w:lineRule="exact"/>
                                    <w:ind w:left="8"/>
                                    <w:rPr>
                                      <w:rFonts w:ascii="Arial"/>
                                      <w:sz w:val="20"/>
                                    </w:rPr>
                                  </w:pPr>
                                  <w:r>
                                    <w:rPr>
                                      <w:rFonts w:ascii="Arial"/>
                                      <w:spacing w:val="-5"/>
                                      <w:sz w:val="20"/>
                                    </w:rPr>
                                    <w:t>25</w:t>
                                  </w:r>
                                </w:p>
                              </w:tc>
                            </w:tr>
                            <w:tr w14:paraId="547867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7" w:hRule="atLeast"/>
                              </w:trPr>
                              <w:tc>
                                <w:tcPr>
                                  <w:tcW w:w="1300" w:type="dxa"/>
                                </w:tcPr>
                                <w:p w14:paraId="5AF9BFEA">
                                  <w:pPr>
                                    <w:pStyle w:val="9"/>
                                    <w:spacing w:before="33" w:line="205" w:lineRule="exact"/>
                                    <w:ind w:left="11" w:right="4"/>
                                    <w:rPr>
                                      <w:rFonts w:ascii="Arial"/>
                                      <w:sz w:val="20"/>
                                    </w:rPr>
                                  </w:pPr>
                                  <w:r>
                                    <w:rPr>
                                      <w:rFonts w:ascii="Arial"/>
                                      <w:spacing w:val="-2"/>
                                      <w:sz w:val="20"/>
                                    </w:rPr>
                                    <w:t>221-</w:t>
                                  </w:r>
                                  <w:r>
                                    <w:rPr>
                                      <w:rFonts w:ascii="Arial"/>
                                      <w:spacing w:val="-5"/>
                                      <w:sz w:val="20"/>
                                    </w:rPr>
                                    <w:t>227</w:t>
                                  </w:r>
                                </w:p>
                              </w:tc>
                              <w:tc>
                                <w:tcPr>
                                  <w:tcW w:w="1382" w:type="dxa"/>
                                </w:tcPr>
                                <w:p w14:paraId="3E994E14">
                                  <w:pPr>
                                    <w:pStyle w:val="9"/>
                                    <w:spacing w:before="33" w:line="205" w:lineRule="exact"/>
                                    <w:ind w:left="10" w:right="5"/>
                                    <w:rPr>
                                      <w:rFonts w:ascii="Arial"/>
                                      <w:sz w:val="20"/>
                                    </w:rPr>
                                  </w:pPr>
                                  <w:r>
                                    <w:rPr>
                                      <w:rFonts w:ascii="Arial"/>
                                      <w:spacing w:val="-10"/>
                                      <w:sz w:val="20"/>
                                    </w:rPr>
                                    <w:t>1</w:t>
                                  </w:r>
                                </w:p>
                              </w:tc>
                              <w:tc>
                                <w:tcPr>
                                  <w:tcW w:w="1457" w:type="dxa"/>
                                </w:tcPr>
                                <w:p w14:paraId="668BB0EE">
                                  <w:pPr>
                                    <w:pStyle w:val="9"/>
                                    <w:spacing w:before="33" w:line="205" w:lineRule="exact"/>
                                    <w:ind w:left="8" w:right="2"/>
                                    <w:rPr>
                                      <w:rFonts w:ascii="Arial"/>
                                      <w:sz w:val="20"/>
                                    </w:rPr>
                                  </w:pPr>
                                  <w:r>
                                    <w:rPr>
                                      <w:rFonts w:ascii="Arial"/>
                                      <w:spacing w:val="-4"/>
                                      <w:sz w:val="20"/>
                                    </w:rPr>
                                    <w:t>6.25</w:t>
                                  </w:r>
                                </w:p>
                              </w:tc>
                            </w:tr>
                            <w:tr w14:paraId="0C97FA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7" w:hRule="atLeast"/>
                              </w:trPr>
                              <w:tc>
                                <w:tcPr>
                                  <w:tcW w:w="1300" w:type="dxa"/>
                                </w:tcPr>
                                <w:p w14:paraId="0C6C26AC">
                                  <w:pPr>
                                    <w:pStyle w:val="9"/>
                                    <w:spacing w:before="31" w:line="206" w:lineRule="exact"/>
                                    <w:ind w:left="11" w:right="4"/>
                                    <w:rPr>
                                      <w:rFonts w:ascii="Arial"/>
                                      <w:sz w:val="20"/>
                                    </w:rPr>
                                  </w:pPr>
                                  <w:r>
                                    <w:rPr>
                                      <w:rFonts w:ascii="Arial"/>
                                      <w:spacing w:val="-2"/>
                                      <w:sz w:val="20"/>
                                    </w:rPr>
                                    <w:t>228-</w:t>
                                  </w:r>
                                  <w:r>
                                    <w:rPr>
                                      <w:rFonts w:ascii="Arial"/>
                                      <w:spacing w:val="-5"/>
                                      <w:sz w:val="20"/>
                                    </w:rPr>
                                    <w:t>234</w:t>
                                  </w:r>
                                </w:p>
                              </w:tc>
                              <w:tc>
                                <w:tcPr>
                                  <w:tcW w:w="1382" w:type="dxa"/>
                                </w:tcPr>
                                <w:p w14:paraId="18003381">
                                  <w:pPr>
                                    <w:pStyle w:val="9"/>
                                    <w:spacing w:before="31" w:line="206" w:lineRule="exact"/>
                                    <w:ind w:left="10" w:right="5"/>
                                    <w:rPr>
                                      <w:rFonts w:ascii="Arial"/>
                                      <w:sz w:val="20"/>
                                    </w:rPr>
                                  </w:pPr>
                                  <w:r>
                                    <w:rPr>
                                      <w:rFonts w:ascii="Arial"/>
                                      <w:spacing w:val="-10"/>
                                      <w:sz w:val="20"/>
                                    </w:rPr>
                                    <w:t>1</w:t>
                                  </w:r>
                                </w:p>
                              </w:tc>
                              <w:tc>
                                <w:tcPr>
                                  <w:tcW w:w="1457" w:type="dxa"/>
                                </w:tcPr>
                                <w:p w14:paraId="3BE8087B">
                                  <w:pPr>
                                    <w:pStyle w:val="9"/>
                                    <w:spacing w:before="31" w:line="206" w:lineRule="exact"/>
                                    <w:ind w:left="8" w:right="2"/>
                                    <w:rPr>
                                      <w:rFonts w:ascii="Arial"/>
                                      <w:sz w:val="20"/>
                                    </w:rPr>
                                  </w:pPr>
                                  <w:r>
                                    <w:rPr>
                                      <w:rFonts w:ascii="Arial"/>
                                      <w:spacing w:val="-4"/>
                                      <w:sz w:val="20"/>
                                    </w:rPr>
                                    <w:t>6.25</w:t>
                                  </w:r>
                                </w:p>
                              </w:tc>
                            </w:tr>
                            <w:tr w14:paraId="6801E2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8" w:hRule="atLeast"/>
                              </w:trPr>
                              <w:tc>
                                <w:tcPr>
                                  <w:tcW w:w="1300" w:type="dxa"/>
                                </w:tcPr>
                                <w:p w14:paraId="297E4231">
                                  <w:pPr>
                                    <w:pStyle w:val="9"/>
                                    <w:spacing w:before="32" w:line="206" w:lineRule="exact"/>
                                    <w:ind w:left="11" w:right="4"/>
                                    <w:rPr>
                                      <w:rFonts w:ascii="Arial"/>
                                      <w:sz w:val="20"/>
                                    </w:rPr>
                                  </w:pPr>
                                  <w:r>
                                    <w:rPr>
                                      <w:rFonts w:ascii="Arial"/>
                                      <w:spacing w:val="-2"/>
                                      <w:sz w:val="20"/>
                                    </w:rPr>
                                    <w:t>235-</w:t>
                                  </w:r>
                                  <w:r>
                                    <w:rPr>
                                      <w:rFonts w:ascii="Arial"/>
                                      <w:spacing w:val="-5"/>
                                      <w:sz w:val="20"/>
                                    </w:rPr>
                                    <w:t>241</w:t>
                                  </w:r>
                                </w:p>
                              </w:tc>
                              <w:tc>
                                <w:tcPr>
                                  <w:tcW w:w="1382" w:type="dxa"/>
                                </w:tcPr>
                                <w:p w14:paraId="5DB7ACA1">
                                  <w:pPr>
                                    <w:pStyle w:val="9"/>
                                    <w:spacing w:before="32" w:line="206" w:lineRule="exact"/>
                                    <w:ind w:left="10" w:right="5"/>
                                    <w:rPr>
                                      <w:rFonts w:ascii="Arial"/>
                                      <w:sz w:val="20"/>
                                    </w:rPr>
                                  </w:pPr>
                                  <w:r>
                                    <w:rPr>
                                      <w:rFonts w:ascii="Arial"/>
                                      <w:spacing w:val="-10"/>
                                      <w:sz w:val="20"/>
                                    </w:rPr>
                                    <w:t>3</w:t>
                                  </w:r>
                                </w:p>
                              </w:tc>
                              <w:tc>
                                <w:tcPr>
                                  <w:tcW w:w="1457" w:type="dxa"/>
                                </w:tcPr>
                                <w:p w14:paraId="494B7725">
                                  <w:pPr>
                                    <w:pStyle w:val="9"/>
                                    <w:spacing w:before="32" w:line="206" w:lineRule="exact"/>
                                    <w:ind w:left="8"/>
                                    <w:rPr>
                                      <w:rFonts w:ascii="Arial"/>
                                      <w:sz w:val="20"/>
                                    </w:rPr>
                                  </w:pPr>
                                  <w:r>
                                    <w:rPr>
                                      <w:rFonts w:ascii="Arial"/>
                                      <w:spacing w:val="-2"/>
                                      <w:sz w:val="20"/>
                                    </w:rPr>
                                    <w:t>18.75</w:t>
                                  </w:r>
                                </w:p>
                              </w:tc>
                            </w:tr>
                            <w:tr w14:paraId="1E59E0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7" w:hRule="atLeast"/>
                              </w:trPr>
                              <w:tc>
                                <w:tcPr>
                                  <w:tcW w:w="1300" w:type="dxa"/>
                                </w:tcPr>
                                <w:p w14:paraId="1DE9684B">
                                  <w:pPr>
                                    <w:pStyle w:val="9"/>
                                    <w:spacing w:before="42" w:line="205" w:lineRule="exact"/>
                                    <w:ind w:left="11" w:right="5"/>
                                    <w:rPr>
                                      <w:rFonts w:ascii="Arial"/>
                                      <w:b/>
                                      <w:sz w:val="20"/>
                                    </w:rPr>
                                  </w:pPr>
                                  <w:r>
                                    <w:rPr>
                                      <w:rFonts w:ascii="Arial"/>
                                      <w:b/>
                                      <w:spacing w:val="-2"/>
                                      <w:sz w:val="20"/>
                                    </w:rPr>
                                    <w:t>Total</w:t>
                                  </w:r>
                                </w:p>
                              </w:tc>
                              <w:tc>
                                <w:tcPr>
                                  <w:tcW w:w="1382" w:type="dxa"/>
                                </w:tcPr>
                                <w:p w14:paraId="76CEDE94">
                                  <w:pPr>
                                    <w:pStyle w:val="9"/>
                                    <w:spacing w:before="42" w:line="205" w:lineRule="exact"/>
                                    <w:ind w:left="10"/>
                                    <w:rPr>
                                      <w:rFonts w:ascii="Arial"/>
                                      <w:b/>
                                      <w:sz w:val="20"/>
                                    </w:rPr>
                                  </w:pPr>
                                  <w:r>
                                    <w:rPr>
                                      <w:rFonts w:ascii="Arial"/>
                                      <w:b/>
                                      <w:spacing w:val="-5"/>
                                      <w:sz w:val="20"/>
                                    </w:rPr>
                                    <w:t>16</w:t>
                                  </w:r>
                                </w:p>
                              </w:tc>
                              <w:tc>
                                <w:tcPr>
                                  <w:tcW w:w="1457" w:type="dxa"/>
                                </w:tcPr>
                                <w:p w14:paraId="5987856B">
                                  <w:pPr>
                                    <w:pStyle w:val="9"/>
                                    <w:spacing w:before="42" w:line="205" w:lineRule="exact"/>
                                    <w:ind w:left="8" w:right="5"/>
                                    <w:rPr>
                                      <w:rFonts w:ascii="Arial"/>
                                      <w:b/>
                                      <w:sz w:val="20"/>
                                    </w:rPr>
                                  </w:pPr>
                                  <w:r>
                                    <w:rPr>
                                      <w:rFonts w:ascii="Arial"/>
                                      <w:b/>
                                      <w:spacing w:val="-5"/>
                                      <w:sz w:val="20"/>
                                    </w:rPr>
                                    <w:t>100</w:t>
                                  </w:r>
                                </w:p>
                              </w:tc>
                            </w:tr>
                          </w:tbl>
                          <w:p w14:paraId="66D4001B">
                            <w:pPr>
                              <w:pStyle w:val="6"/>
                            </w:pPr>
                          </w:p>
                        </w:txbxContent>
                      </wps:txbx>
                      <wps:bodyPr wrap="square" lIns="0" tIns="0" rIns="0" bIns="0" rtlCol="0">
                        <a:noAutofit/>
                      </wps:bodyPr>
                    </wps:wsp>
                  </a:graphicData>
                </a:graphic>
              </wp:inline>
            </w:drawing>
          </mc:Choice>
          <mc:Fallback>
            <w:pict>
              <v:shape id="Textbox 7" o:spid="_x0000_s1026" o:spt="202" type="#_x0000_t202" style="height:108.2pt;width:207.45pt;" filled="f" stroked="f" coordsize="21600,21600" o:gfxdata="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d&#10;VaDd1gAAAAUBAAAPAAAAAAAAAAEAIAAAACIAAABkcnMvZG93bnJldi54bWxQSwECFAAUAAAACACH&#10;TuJACK/4jLQBAAB1AwAADgAAAAAAAAABACAAAAAlAQAAZHJzL2Uyb0RvYy54bWxQSwUGAAAAAAYA&#10;BgBZAQAASwUAAAAA&#10;">
                <v:fill on="f" focussize="0,0"/>
                <v:stroke on="f"/>
                <v:imagedata o:title=""/>
                <o:lock v:ext="edit" aspectratio="f"/>
                <v:textbox inset="0mm,0mm,0mm,0mm">
                  <w:txbxContent>
                    <w:tbl>
                      <w:tblPr>
                        <w:tblStyle w:val="5"/>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00"/>
                        <w:gridCol w:w="1382"/>
                        <w:gridCol w:w="1457"/>
                      </w:tblGrid>
                      <w:tr w14:paraId="489A43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7" w:hRule="atLeast"/>
                        </w:trPr>
                        <w:tc>
                          <w:tcPr>
                            <w:tcW w:w="1300" w:type="dxa"/>
                          </w:tcPr>
                          <w:p w14:paraId="3D50B25C">
                            <w:pPr>
                              <w:pStyle w:val="9"/>
                              <w:spacing w:before="32" w:line="206" w:lineRule="exact"/>
                              <w:ind w:left="11" w:right="2"/>
                              <w:rPr>
                                <w:rFonts w:ascii="Arial"/>
                                <w:b/>
                                <w:sz w:val="20"/>
                              </w:rPr>
                            </w:pPr>
                            <w:r>
                              <w:rPr>
                                <w:rFonts w:ascii="Arial"/>
                                <w:b/>
                                <w:spacing w:val="-2"/>
                                <w:sz w:val="20"/>
                              </w:rPr>
                              <w:t>Range</w:t>
                            </w:r>
                          </w:p>
                        </w:tc>
                        <w:tc>
                          <w:tcPr>
                            <w:tcW w:w="1382" w:type="dxa"/>
                          </w:tcPr>
                          <w:p w14:paraId="1BED4424">
                            <w:pPr>
                              <w:pStyle w:val="9"/>
                              <w:spacing w:before="32" w:line="206" w:lineRule="exact"/>
                              <w:ind w:left="10" w:right="2"/>
                              <w:rPr>
                                <w:rFonts w:ascii="Arial"/>
                                <w:b/>
                                <w:sz w:val="20"/>
                              </w:rPr>
                            </w:pPr>
                            <w:r>
                              <w:rPr>
                                <w:rFonts w:ascii="Arial"/>
                                <w:b/>
                                <w:spacing w:val="-2"/>
                                <w:sz w:val="20"/>
                              </w:rPr>
                              <w:t>Frequency</w:t>
                            </w:r>
                          </w:p>
                        </w:tc>
                        <w:tc>
                          <w:tcPr>
                            <w:tcW w:w="1457" w:type="dxa"/>
                          </w:tcPr>
                          <w:p w14:paraId="62F9B80F">
                            <w:pPr>
                              <w:pStyle w:val="9"/>
                              <w:spacing w:before="32" w:line="206" w:lineRule="exact"/>
                              <w:ind w:left="8" w:right="2"/>
                              <w:rPr>
                                <w:rFonts w:ascii="Arial"/>
                                <w:b/>
                                <w:sz w:val="20"/>
                              </w:rPr>
                            </w:pPr>
                            <w:r>
                              <w:rPr>
                                <w:rFonts w:ascii="Arial"/>
                                <w:b/>
                                <w:spacing w:val="-2"/>
                                <w:sz w:val="20"/>
                              </w:rPr>
                              <w:t>Percentage</w:t>
                            </w:r>
                          </w:p>
                        </w:tc>
                      </w:tr>
                      <w:tr w14:paraId="28C5C3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8" w:hRule="atLeast"/>
                        </w:trPr>
                        <w:tc>
                          <w:tcPr>
                            <w:tcW w:w="1300" w:type="dxa"/>
                          </w:tcPr>
                          <w:p w14:paraId="672BC70D">
                            <w:pPr>
                              <w:pStyle w:val="9"/>
                              <w:spacing w:before="33" w:line="205" w:lineRule="exact"/>
                              <w:ind w:left="11" w:right="4"/>
                              <w:rPr>
                                <w:rFonts w:ascii="Arial"/>
                                <w:sz w:val="20"/>
                              </w:rPr>
                            </w:pPr>
                            <w:r>
                              <w:rPr>
                                <w:rFonts w:ascii="Arial"/>
                                <w:spacing w:val="-2"/>
                                <w:sz w:val="20"/>
                              </w:rPr>
                              <w:t>200-</w:t>
                            </w:r>
                            <w:r>
                              <w:rPr>
                                <w:rFonts w:ascii="Arial"/>
                                <w:spacing w:val="-5"/>
                                <w:sz w:val="20"/>
                              </w:rPr>
                              <w:t>206</w:t>
                            </w:r>
                          </w:p>
                        </w:tc>
                        <w:tc>
                          <w:tcPr>
                            <w:tcW w:w="1382" w:type="dxa"/>
                          </w:tcPr>
                          <w:p w14:paraId="3C966D04">
                            <w:pPr>
                              <w:pStyle w:val="9"/>
                              <w:spacing w:before="33" w:line="205" w:lineRule="exact"/>
                              <w:ind w:left="10" w:right="5"/>
                              <w:rPr>
                                <w:rFonts w:ascii="Arial"/>
                                <w:sz w:val="20"/>
                              </w:rPr>
                            </w:pPr>
                            <w:r>
                              <w:rPr>
                                <w:rFonts w:ascii="Arial"/>
                                <w:spacing w:val="-10"/>
                                <w:sz w:val="20"/>
                              </w:rPr>
                              <w:t>5</w:t>
                            </w:r>
                          </w:p>
                        </w:tc>
                        <w:tc>
                          <w:tcPr>
                            <w:tcW w:w="1457" w:type="dxa"/>
                          </w:tcPr>
                          <w:p w14:paraId="5760EDF8">
                            <w:pPr>
                              <w:pStyle w:val="9"/>
                              <w:spacing w:before="33" w:line="205" w:lineRule="exact"/>
                              <w:ind w:left="8"/>
                              <w:rPr>
                                <w:rFonts w:ascii="Arial"/>
                                <w:sz w:val="20"/>
                              </w:rPr>
                            </w:pPr>
                            <w:r>
                              <w:rPr>
                                <w:rFonts w:ascii="Arial"/>
                                <w:spacing w:val="-2"/>
                                <w:sz w:val="20"/>
                              </w:rPr>
                              <w:t>31.25</w:t>
                            </w:r>
                          </w:p>
                        </w:tc>
                      </w:tr>
                      <w:tr w14:paraId="1DF7B3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7" w:hRule="atLeast"/>
                        </w:trPr>
                        <w:tc>
                          <w:tcPr>
                            <w:tcW w:w="1300" w:type="dxa"/>
                          </w:tcPr>
                          <w:p w14:paraId="0B74B772">
                            <w:pPr>
                              <w:pStyle w:val="9"/>
                              <w:spacing w:before="31" w:line="206" w:lineRule="exact"/>
                              <w:ind w:left="11" w:right="4"/>
                              <w:rPr>
                                <w:rFonts w:ascii="Arial"/>
                                <w:sz w:val="20"/>
                              </w:rPr>
                            </w:pPr>
                            <w:r>
                              <w:rPr>
                                <w:rFonts w:ascii="Arial"/>
                                <w:spacing w:val="-2"/>
                                <w:sz w:val="20"/>
                              </w:rPr>
                              <w:t>207-</w:t>
                            </w:r>
                            <w:r>
                              <w:rPr>
                                <w:rFonts w:ascii="Arial"/>
                                <w:spacing w:val="-5"/>
                                <w:sz w:val="20"/>
                              </w:rPr>
                              <w:t>213</w:t>
                            </w:r>
                          </w:p>
                        </w:tc>
                        <w:tc>
                          <w:tcPr>
                            <w:tcW w:w="1382" w:type="dxa"/>
                          </w:tcPr>
                          <w:p w14:paraId="220C5502">
                            <w:pPr>
                              <w:pStyle w:val="9"/>
                              <w:spacing w:before="31" w:line="206" w:lineRule="exact"/>
                              <w:ind w:left="10" w:right="5"/>
                              <w:rPr>
                                <w:rFonts w:ascii="Arial"/>
                                <w:sz w:val="20"/>
                              </w:rPr>
                            </w:pPr>
                            <w:r>
                              <w:rPr>
                                <w:rFonts w:ascii="Arial"/>
                                <w:spacing w:val="-10"/>
                                <w:sz w:val="20"/>
                              </w:rPr>
                              <w:t>2</w:t>
                            </w:r>
                          </w:p>
                        </w:tc>
                        <w:tc>
                          <w:tcPr>
                            <w:tcW w:w="1457" w:type="dxa"/>
                          </w:tcPr>
                          <w:p w14:paraId="61B4FCDA">
                            <w:pPr>
                              <w:pStyle w:val="9"/>
                              <w:spacing w:before="31" w:line="206" w:lineRule="exact"/>
                              <w:ind w:left="8" w:right="2"/>
                              <w:rPr>
                                <w:rFonts w:ascii="Arial"/>
                                <w:sz w:val="20"/>
                              </w:rPr>
                            </w:pPr>
                            <w:r>
                              <w:rPr>
                                <w:rFonts w:ascii="Arial"/>
                                <w:spacing w:val="-4"/>
                                <w:sz w:val="20"/>
                              </w:rPr>
                              <w:t>12.5</w:t>
                            </w:r>
                          </w:p>
                        </w:tc>
                      </w:tr>
                      <w:tr w14:paraId="435C7A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7" w:hRule="atLeast"/>
                        </w:trPr>
                        <w:tc>
                          <w:tcPr>
                            <w:tcW w:w="1300" w:type="dxa"/>
                          </w:tcPr>
                          <w:p w14:paraId="612976A8">
                            <w:pPr>
                              <w:pStyle w:val="9"/>
                              <w:spacing w:before="32" w:line="206" w:lineRule="exact"/>
                              <w:ind w:left="11" w:right="4"/>
                              <w:rPr>
                                <w:rFonts w:ascii="Arial"/>
                                <w:sz w:val="20"/>
                              </w:rPr>
                            </w:pPr>
                            <w:r>
                              <w:rPr>
                                <w:rFonts w:ascii="Arial"/>
                                <w:spacing w:val="-2"/>
                                <w:sz w:val="20"/>
                              </w:rPr>
                              <w:t>214-</w:t>
                            </w:r>
                            <w:r>
                              <w:rPr>
                                <w:rFonts w:ascii="Arial"/>
                                <w:spacing w:val="-5"/>
                                <w:sz w:val="20"/>
                              </w:rPr>
                              <w:t>220</w:t>
                            </w:r>
                          </w:p>
                        </w:tc>
                        <w:tc>
                          <w:tcPr>
                            <w:tcW w:w="1382" w:type="dxa"/>
                          </w:tcPr>
                          <w:p w14:paraId="21451390">
                            <w:pPr>
                              <w:pStyle w:val="9"/>
                              <w:spacing w:before="32" w:line="206" w:lineRule="exact"/>
                              <w:ind w:left="10" w:right="5"/>
                              <w:rPr>
                                <w:rFonts w:ascii="Arial"/>
                                <w:sz w:val="20"/>
                              </w:rPr>
                            </w:pPr>
                            <w:r>
                              <w:rPr>
                                <w:rFonts w:ascii="Arial"/>
                                <w:spacing w:val="-10"/>
                                <w:sz w:val="20"/>
                              </w:rPr>
                              <w:t>4</w:t>
                            </w:r>
                          </w:p>
                        </w:tc>
                        <w:tc>
                          <w:tcPr>
                            <w:tcW w:w="1457" w:type="dxa"/>
                          </w:tcPr>
                          <w:p w14:paraId="7836BAE3">
                            <w:pPr>
                              <w:pStyle w:val="9"/>
                              <w:spacing w:before="32" w:line="206" w:lineRule="exact"/>
                              <w:ind w:left="8"/>
                              <w:rPr>
                                <w:rFonts w:ascii="Arial"/>
                                <w:sz w:val="20"/>
                              </w:rPr>
                            </w:pPr>
                            <w:r>
                              <w:rPr>
                                <w:rFonts w:ascii="Arial"/>
                                <w:spacing w:val="-5"/>
                                <w:sz w:val="20"/>
                              </w:rPr>
                              <w:t>25</w:t>
                            </w:r>
                          </w:p>
                        </w:tc>
                      </w:tr>
                      <w:tr w14:paraId="547867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7" w:hRule="atLeast"/>
                        </w:trPr>
                        <w:tc>
                          <w:tcPr>
                            <w:tcW w:w="1300" w:type="dxa"/>
                          </w:tcPr>
                          <w:p w14:paraId="5AF9BFEA">
                            <w:pPr>
                              <w:pStyle w:val="9"/>
                              <w:spacing w:before="33" w:line="205" w:lineRule="exact"/>
                              <w:ind w:left="11" w:right="4"/>
                              <w:rPr>
                                <w:rFonts w:ascii="Arial"/>
                                <w:sz w:val="20"/>
                              </w:rPr>
                            </w:pPr>
                            <w:r>
                              <w:rPr>
                                <w:rFonts w:ascii="Arial"/>
                                <w:spacing w:val="-2"/>
                                <w:sz w:val="20"/>
                              </w:rPr>
                              <w:t>221-</w:t>
                            </w:r>
                            <w:r>
                              <w:rPr>
                                <w:rFonts w:ascii="Arial"/>
                                <w:spacing w:val="-5"/>
                                <w:sz w:val="20"/>
                              </w:rPr>
                              <w:t>227</w:t>
                            </w:r>
                          </w:p>
                        </w:tc>
                        <w:tc>
                          <w:tcPr>
                            <w:tcW w:w="1382" w:type="dxa"/>
                          </w:tcPr>
                          <w:p w14:paraId="3E994E14">
                            <w:pPr>
                              <w:pStyle w:val="9"/>
                              <w:spacing w:before="33" w:line="205" w:lineRule="exact"/>
                              <w:ind w:left="10" w:right="5"/>
                              <w:rPr>
                                <w:rFonts w:ascii="Arial"/>
                                <w:sz w:val="20"/>
                              </w:rPr>
                            </w:pPr>
                            <w:r>
                              <w:rPr>
                                <w:rFonts w:ascii="Arial"/>
                                <w:spacing w:val="-10"/>
                                <w:sz w:val="20"/>
                              </w:rPr>
                              <w:t>1</w:t>
                            </w:r>
                          </w:p>
                        </w:tc>
                        <w:tc>
                          <w:tcPr>
                            <w:tcW w:w="1457" w:type="dxa"/>
                          </w:tcPr>
                          <w:p w14:paraId="668BB0EE">
                            <w:pPr>
                              <w:pStyle w:val="9"/>
                              <w:spacing w:before="33" w:line="205" w:lineRule="exact"/>
                              <w:ind w:left="8" w:right="2"/>
                              <w:rPr>
                                <w:rFonts w:ascii="Arial"/>
                                <w:sz w:val="20"/>
                              </w:rPr>
                            </w:pPr>
                            <w:r>
                              <w:rPr>
                                <w:rFonts w:ascii="Arial"/>
                                <w:spacing w:val="-4"/>
                                <w:sz w:val="20"/>
                              </w:rPr>
                              <w:t>6.25</w:t>
                            </w:r>
                          </w:p>
                        </w:tc>
                      </w:tr>
                      <w:tr w14:paraId="0C97FA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7" w:hRule="atLeast"/>
                        </w:trPr>
                        <w:tc>
                          <w:tcPr>
                            <w:tcW w:w="1300" w:type="dxa"/>
                          </w:tcPr>
                          <w:p w14:paraId="0C6C26AC">
                            <w:pPr>
                              <w:pStyle w:val="9"/>
                              <w:spacing w:before="31" w:line="206" w:lineRule="exact"/>
                              <w:ind w:left="11" w:right="4"/>
                              <w:rPr>
                                <w:rFonts w:ascii="Arial"/>
                                <w:sz w:val="20"/>
                              </w:rPr>
                            </w:pPr>
                            <w:r>
                              <w:rPr>
                                <w:rFonts w:ascii="Arial"/>
                                <w:spacing w:val="-2"/>
                                <w:sz w:val="20"/>
                              </w:rPr>
                              <w:t>228-</w:t>
                            </w:r>
                            <w:r>
                              <w:rPr>
                                <w:rFonts w:ascii="Arial"/>
                                <w:spacing w:val="-5"/>
                                <w:sz w:val="20"/>
                              </w:rPr>
                              <w:t>234</w:t>
                            </w:r>
                          </w:p>
                        </w:tc>
                        <w:tc>
                          <w:tcPr>
                            <w:tcW w:w="1382" w:type="dxa"/>
                          </w:tcPr>
                          <w:p w14:paraId="18003381">
                            <w:pPr>
                              <w:pStyle w:val="9"/>
                              <w:spacing w:before="31" w:line="206" w:lineRule="exact"/>
                              <w:ind w:left="10" w:right="5"/>
                              <w:rPr>
                                <w:rFonts w:ascii="Arial"/>
                                <w:sz w:val="20"/>
                              </w:rPr>
                            </w:pPr>
                            <w:r>
                              <w:rPr>
                                <w:rFonts w:ascii="Arial"/>
                                <w:spacing w:val="-10"/>
                                <w:sz w:val="20"/>
                              </w:rPr>
                              <w:t>1</w:t>
                            </w:r>
                          </w:p>
                        </w:tc>
                        <w:tc>
                          <w:tcPr>
                            <w:tcW w:w="1457" w:type="dxa"/>
                          </w:tcPr>
                          <w:p w14:paraId="3BE8087B">
                            <w:pPr>
                              <w:pStyle w:val="9"/>
                              <w:spacing w:before="31" w:line="206" w:lineRule="exact"/>
                              <w:ind w:left="8" w:right="2"/>
                              <w:rPr>
                                <w:rFonts w:ascii="Arial"/>
                                <w:sz w:val="20"/>
                              </w:rPr>
                            </w:pPr>
                            <w:r>
                              <w:rPr>
                                <w:rFonts w:ascii="Arial"/>
                                <w:spacing w:val="-4"/>
                                <w:sz w:val="20"/>
                              </w:rPr>
                              <w:t>6.25</w:t>
                            </w:r>
                          </w:p>
                        </w:tc>
                      </w:tr>
                      <w:tr w14:paraId="6801E2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8" w:hRule="atLeast"/>
                        </w:trPr>
                        <w:tc>
                          <w:tcPr>
                            <w:tcW w:w="1300" w:type="dxa"/>
                          </w:tcPr>
                          <w:p w14:paraId="297E4231">
                            <w:pPr>
                              <w:pStyle w:val="9"/>
                              <w:spacing w:before="32" w:line="206" w:lineRule="exact"/>
                              <w:ind w:left="11" w:right="4"/>
                              <w:rPr>
                                <w:rFonts w:ascii="Arial"/>
                                <w:sz w:val="20"/>
                              </w:rPr>
                            </w:pPr>
                            <w:r>
                              <w:rPr>
                                <w:rFonts w:ascii="Arial"/>
                                <w:spacing w:val="-2"/>
                                <w:sz w:val="20"/>
                              </w:rPr>
                              <w:t>235-</w:t>
                            </w:r>
                            <w:r>
                              <w:rPr>
                                <w:rFonts w:ascii="Arial"/>
                                <w:spacing w:val="-5"/>
                                <w:sz w:val="20"/>
                              </w:rPr>
                              <w:t>241</w:t>
                            </w:r>
                          </w:p>
                        </w:tc>
                        <w:tc>
                          <w:tcPr>
                            <w:tcW w:w="1382" w:type="dxa"/>
                          </w:tcPr>
                          <w:p w14:paraId="5DB7ACA1">
                            <w:pPr>
                              <w:pStyle w:val="9"/>
                              <w:spacing w:before="32" w:line="206" w:lineRule="exact"/>
                              <w:ind w:left="10" w:right="5"/>
                              <w:rPr>
                                <w:rFonts w:ascii="Arial"/>
                                <w:sz w:val="20"/>
                              </w:rPr>
                            </w:pPr>
                            <w:r>
                              <w:rPr>
                                <w:rFonts w:ascii="Arial"/>
                                <w:spacing w:val="-10"/>
                                <w:sz w:val="20"/>
                              </w:rPr>
                              <w:t>3</w:t>
                            </w:r>
                          </w:p>
                        </w:tc>
                        <w:tc>
                          <w:tcPr>
                            <w:tcW w:w="1457" w:type="dxa"/>
                          </w:tcPr>
                          <w:p w14:paraId="494B7725">
                            <w:pPr>
                              <w:pStyle w:val="9"/>
                              <w:spacing w:before="32" w:line="206" w:lineRule="exact"/>
                              <w:ind w:left="8"/>
                              <w:rPr>
                                <w:rFonts w:ascii="Arial"/>
                                <w:sz w:val="20"/>
                              </w:rPr>
                            </w:pPr>
                            <w:r>
                              <w:rPr>
                                <w:rFonts w:ascii="Arial"/>
                                <w:spacing w:val="-2"/>
                                <w:sz w:val="20"/>
                              </w:rPr>
                              <w:t>18.75</w:t>
                            </w:r>
                          </w:p>
                        </w:tc>
                      </w:tr>
                      <w:tr w14:paraId="1E59E0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7" w:hRule="atLeast"/>
                        </w:trPr>
                        <w:tc>
                          <w:tcPr>
                            <w:tcW w:w="1300" w:type="dxa"/>
                          </w:tcPr>
                          <w:p w14:paraId="1DE9684B">
                            <w:pPr>
                              <w:pStyle w:val="9"/>
                              <w:spacing w:before="42" w:line="205" w:lineRule="exact"/>
                              <w:ind w:left="11" w:right="5"/>
                              <w:rPr>
                                <w:rFonts w:ascii="Arial"/>
                                <w:b/>
                                <w:sz w:val="20"/>
                              </w:rPr>
                            </w:pPr>
                            <w:r>
                              <w:rPr>
                                <w:rFonts w:ascii="Arial"/>
                                <w:b/>
                                <w:spacing w:val="-2"/>
                                <w:sz w:val="20"/>
                              </w:rPr>
                              <w:t>Total</w:t>
                            </w:r>
                          </w:p>
                        </w:tc>
                        <w:tc>
                          <w:tcPr>
                            <w:tcW w:w="1382" w:type="dxa"/>
                          </w:tcPr>
                          <w:p w14:paraId="76CEDE94">
                            <w:pPr>
                              <w:pStyle w:val="9"/>
                              <w:spacing w:before="42" w:line="205" w:lineRule="exact"/>
                              <w:ind w:left="10"/>
                              <w:rPr>
                                <w:rFonts w:ascii="Arial"/>
                                <w:b/>
                                <w:sz w:val="20"/>
                              </w:rPr>
                            </w:pPr>
                            <w:r>
                              <w:rPr>
                                <w:rFonts w:ascii="Arial"/>
                                <w:b/>
                                <w:spacing w:val="-5"/>
                                <w:sz w:val="20"/>
                              </w:rPr>
                              <w:t>16</w:t>
                            </w:r>
                          </w:p>
                        </w:tc>
                        <w:tc>
                          <w:tcPr>
                            <w:tcW w:w="1457" w:type="dxa"/>
                          </w:tcPr>
                          <w:p w14:paraId="5987856B">
                            <w:pPr>
                              <w:pStyle w:val="9"/>
                              <w:spacing w:before="42" w:line="205" w:lineRule="exact"/>
                              <w:ind w:left="8" w:right="5"/>
                              <w:rPr>
                                <w:rFonts w:ascii="Arial"/>
                                <w:b/>
                                <w:sz w:val="20"/>
                              </w:rPr>
                            </w:pPr>
                            <w:r>
                              <w:rPr>
                                <w:rFonts w:ascii="Arial"/>
                                <w:b/>
                                <w:spacing w:val="-5"/>
                                <w:sz w:val="20"/>
                              </w:rPr>
                              <w:t>100</w:t>
                            </w:r>
                          </w:p>
                        </w:tc>
                      </w:tr>
                    </w:tbl>
                    <w:p w14:paraId="66D4001B">
                      <w:pPr>
                        <w:pStyle w:val="6"/>
                      </w:pPr>
                    </w:p>
                  </w:txbxContent>
                </v:textbox>
                <w10:wrap type="none"/>
                <w10:anchorlock/>
              </v:shape>
            </w:pict>
          </mc:Fallback>
        </mc:AlternateContent>
      </w:r>
    </w:p>
    <w:p w14:paraId="338FFCE0">
      <w:pPr>
        <w:pStyle w:val="6"/>
        <w:ind w:left="220"/>
      </w:pPr>
      <w:r>
        <w:t>(Source:Field</w:t>
      </w:r>
      <w:r>
        <w:rPr>
          <w:spacing w:val="-5"/>
        </w:rPr>
        <w:t xml:space="preserve"> </w:t>
      </w:r>
      <w:r>
        <w:rPr>
          <w:spacing w:val="-2"/>
        </w:rPr>
        <w:t>work,2023.)</w:t>
      </w:r>
    </w:p>
    <w:p w14:paraId="5A94AE3A">
      <w:pPr>
        <w:pStyle w:val="6"/>
        <w:ind w:left="5260"/>
      </w:pPr>
      <w:r>
        <w:t>(Source:Field</w:t>
      </w:r>
      <w:r>
        <w:rPr>
          <w:spacing w:val="-5"/>
        </w:rPr>
        <w:t xml:space="preserve"> </w:t>
      </w:r>
      <w:r>
        <w:rPr>
          <w:spacing w:val="-2"/>
        </w:rPr>
        <w:t>work,2023.)</w:t>
      </w:r>
    </w:p>
    <w:p w14:paraId="78AC8D96">
      <w:pPr>
        <w:spacing w:after="0"/>
        <w:sectPr>
          <w:pgSz w:w="11910" w:h="16840"/>
          <w:pgMar w:top="1760" w:right="1220" w:bottom="280" w:left="1220" w:header="720" w:footer="720" w:gutter="0"/>
          <w:cols w:space="720" w:num="1"/>
        </w:sectPr>
      </w:pPr>
    </w:p>
    <w:p w14:paraId="29D89BFC">
      <w:pPr>
        <w:pStyle w:val="6"/>
        <w:spacing w:before="62"/>
        <w:ind w:left="220" w:right="219" w:firstLine="720"/>
        <w:jc w:val="both"/>
      </w:pPr>
      <w:r>
        <w:t xml:space="preserve">The above Table no 06 past year, shows that most of the farmers sold their fruit between the price level ( 200-206 ). Some farmers sold their fruits, a higher price level (235- </w:t>
      </w:r>
      <w:r>
        <w:rPr>
          <w:spacing w:val="-2"/>
        </w:rPr>
        <w:t>241).</w:t>
      </w:r>
    </w:p>
    <w:p w14:paraId="1D6F69C4">
      <w:pPr>
        <w:pStyle w:val="3"/>
        <w:numPr>
          <w:ilvl w:val="1"/>
          <w:numId w:val="4"/>
        </w:numPr>
        <w:tabs>
          <w:tab w:val="left" w:pos="700"/>
        </w:tabs>
        <w:spacing w:before="274" w:after="0" w:line="240" w:lineRule="auto"/>
        <w:ind w:left="700" w:right="0" w:hanging="480"/>
        <w:jc w:val="left"/>
      </w:pPr>
      <w:r>
        <w:t>Production</w:t>
      </w:r>
      <w:r>
        <w:rPr>
          <w:spacing w:val="-4"/>
        </w:rPr>
        <w:t xml:space="preserve"> </w:t>
      </w:r>
      <w:r>
        <w:t>Level of</w:t>
      </w:r>
      <w:r>
        <w:rPr>
          <w:spacing w:val="-3"/>
        </w:rPr>
        <w:t xml:space="preserve"> </w:t>
      </w:r>
      <w:r>
        <w:t>the</w:t>
      </w:r>
      <w:r>
        <w:rPr>
          <w:spacing w:val="-3"/>
        </w:rPr>
        <w:t xml:space="preserve"> </w:t>
      </w:r>
      <w:r>
        <w:t>Dragon</w:t>
      </w:r>
      <w:r>
        <w:rPr>
          <w:spacing w:val="2"/>
        </w:rPr>
        <w:t xml:space="preserve"> </w:t>
      </w:r>
      <w:r>
        <w:rPr>
          <w:spacing w:val="-2"/>
        </w:rPr>
        <w:t>Fruits</w:t>
      </w:r>
    </w:p>
    <w:p w14:paraId="62E562D1">
      <w:pPr>
        <w:pStyle w:val="6"/>
        <w:spacing w:before="276"/>
        <w:ind w:left="220" w:right="219"/>
        <w:jc w:val="both"/>
      </w:pPr>
      <w:r>
        <w:t>Here, discussed the production level of dragon fruits for only two months. This table offers a clear breakdown of production distribution across various ranges, providing valuable insights into the distribution of production levels.</w:t>
      </w:r>
    </w:p>
    <w:p w14:paraId="03689DF8">
      <w:pPr>
        <w:pStyle w:val="6"/>
        <w:tabs>
          <w:tab w:val="left" w:pos="4839"/>
        </w:tabs>
        <w:spacing w:before="276"/>
        <w:ind w:left="220"/>
        <w:jc w:val="both"/>
      </w:pPr>
      <w:r>
        <w:t>Table</w:t>
      </w:r>
      <w:r>
        <w:rPr>
          <w:spacing w:val="-3"/>
        </w:rPr>
        <w:t xml:space="preserve"> </w:t>
      </w:r>
      <w:r>
        <w:t>No 07:</w:t>
      </w:r>
      <w:r>
        <w:rPr>
          <w:spacing w:val="-3"/>
        </w:rPr>
        <w:t xml:space="preserve"> </w:t>
      </w:r>
      <w:r>
        <w:t>Current Production</w:t>
      </w:r>
      <w:r>
        <w:rPr>
          <w:spacing w:val="-1"/>
        </w:rPr>
        <w:t xml:space="preserve"> </w:t>
      </w:r>
      <w:r>
        <w:rPr>
          <w:spacing w:val="-4"/>
        </w:rPr>
        <w:t>level</w:t>
      </w:r>
      <w:r>
        <w:tab/>
      </w:r>
      <w:r>
        <w:t>Table</w:t>
      </w:r>
      <w:r>
        <w:rPr>
          <w:spacing w:val="-6"/>
        </w:rPr>
        <w:t xml:space="preserve"> </w:t>
      </w:r>
      <w:r>
        <w:t>No 08:Past</w:t>
      </w:r>
      <w:r>
        <w:rPr>
          <w:spacing w:val="-2"/>
        </w:rPr>
        <w:t xml:space="preserve"> </w:t>
      </w:r>
      <w:r>
        <w:t>Year</w:t>
      </w:r>
      <w:r>
        <w:rPr>
          <w:spacing w:val="-1"/>
        </w:rPr>
        <w:t xml:space="preserve"> </w:t>
      </w:r>
      <w:r>
        <w:t>Production</w:t>
      </w:r>
      <w:r>
        <w:rPr>
          <w:spacing w:val="-2"/>
        </w:rPr>
        <w:t xml:space="preserve"> level</w:t>
      </w:r>
    </w:p>
    <w:p w14:paraId="00727713">
      <w:pPr>
        <w:pStyle w:val="6"/>
        <w:spacing w:before="1"/>
        <w:rPr>
          <w:sz w:val="4"/>
        </w:rPr>
      </w:pPr>
      <w:r>
        <mc:AlternateContent>
          <mc:Choice Requires="wps">
            <w:drawing>
              <wp:anchor distT="0" distB="0" distL="0" distR="0" simplePos="0" relativeHeight="251661312" behindDoc="1" locked="0" layoutInCell="1" allowOverlap="1">
                <wp:simplePos x="0" y="0"/>
                <wp:positionH relativeFrom="page">
                  <wp:posOffset>901700</wp:posOffset>
                </wp:positionH>
                <wp:positionV relativeFrom="paragraph">
                  <wp:posOffset>62230</wp:posOffset>
                </wp:positionV>
                <wp:extent cx="2363470" cy="1634490"/>
                <wp:effectExtent l="0" t="0" r="0" b="0"/>
                <wp:wrapTopAndBottom/>
                <wp:docPr id="8" name="Textbox 8"/>
                <wp:cNvGraphicFramePr/>
                <a:graphic xmlns:a="http://schemas.openxmlformats.org/drawingml/2006/main">
                  <a:graphicData uri="http://schemas.microsoft.com/office/word/2010/wordprocessingShape">
                    <wps:wsp>
                      <wps:cNvSpPr txBox="1"/>
                      <wps:spPr>
                        <a:xfrm>
                          <a:off x="0" y="0"/>
                          <a:ext cx="2363470" cy="1634489"/>
                        </a:xfrm>
                        <a:prstGeom prst="rect">
                          <a:avLst/>
                        </a:prstGeom>
                      </wps:spPr>
                      <wps:txbx>
                        <w:txbxContent>
                          <w:tbl>
                            <w:tblPr>
                              <w:tblStyle w:val="5"/>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32"/>
                              <w:gridCol w:w="1300"/>
                              <w:gridCol w:w="1380"/>
                            </w:tblGrid>
                            <w:tr w14:paraId="2FE3B5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1032" w:type="dxa"/>
                                </w:tcPr>
                                <w:p w14:paraId="03FA519E">
                                  <w:pPr>
                                    <w:pStyle w:val="9"/>
                                    <w:spacing w:before="276"/>
                                    <w:ind w:left="10" w:right="4"/>
                                    <w:rPr>
                                      <w:b/>
                                      <w:sz w:val="24"/>
                                    </w:rPr>
                                  </w:pPr>
                                  <w:r>
                                    <w:rPr>
                                      <w:b/>
                                      <w:spacing w:val="-2"/>
                                      <w:sz w:val="24"/>
                                    </w:rPr>
                                    <w:t>Range</w:t>
                                  </w:r>
                                </w:p>
                              </w:tc>
                              <w:tc>
                                <w:tcPr>
                                  <w:tcW w:w="1300" w:type="dxa"/>
                                </w:tcPr>
                                <w:p w14:paraId="2DE795BF">
                                  <w:pPr>
                                    <w:pStyle w:val="9"/>
                                    <w:spacing w:line="270" w:lineRule="atLeast"/>
                                    <w:ind w:left="590" w:right="150" w:hanging="428"/>
                                    <w:jc w:val="left"/>
                                    <w:rPr>
                                      <w:b/>
                                      <w:sz w:val="24"/>
                                    </w:rPr>
                                  </w:pPr>
                                  <w:r>
                                    <w:rPr>
                                      <w:b/>
                                      <w:spacing w:val="-2"/>
                                      <w:sz w:val="24"/>
                                    </w:rPr>
                                    <w:t xml:space="preserve">Frequenc </w:t>
                                  </w:r>
                                  <w:r>
                                    <w:rPr>
                                      <w:b/>
                                      <w:spacing w:val="-10"/>
                                      <w:sz w:val="24"/>
                                    </w:rPr>
                                    <w:t>y</w:t>
                                  </w:r>
                                </w:p>
                              </w:tc>
                              <w:tc>
                                <w:tcPr>
                                  <w:tcW w:w="1380" w:type="dxa"/>
                                </w:tcPr>
                                <w:p w14:paraId="780869C6">
                                  <w:pPr>
                                    <w:pStyle w:val="9"/>
                                    <w:spacing w:before="276"/>
                                    <w:ind w:right="1"/>
                                    <w:rPr>
                                      <w:b/>
                                      <w:sz w:val="24"/>
                                    </w:rPr>
                                  </w:pPr>
                                  <w:r>
                                    <w:rPr>
                                      <w:b/>
                                      <w:spacing w:val="-2"/>
                                      <w:sz w:val="24"/>
                                    </w:rPr>
                                    <w:t>Percentage</w:t>
                                  </w:r>
                                </w:p>
                              </w:tc>
                            </w:tr>
                            <w:tr w14:paraId="590523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1032" w:type="dxa"/>
                                </w:tcPr>
                                <w:p w14:paraId="4C70A412">
                                  <w:pPr>
                                    <w:pStyle w:val="9"/>
                                    <w:ind w:left="10" w:right="2"/>
                                    <w:rPr>
                                      <w:sz w:val="24"/>
                                    </w:rPr>
                                  </w:pPr>
                                  <w:r>
                                    <w:rPr>
                                      <w:spacing w:val="-2"/>
                                      <w:sz w:val="24"/>
                                    </w:rPr>
                                    <w:t>20-</w:t>
                                  </w:r>
                                  <w:r>
                                    <w:rPr>
                                      <w:spacing w:val="-7"/>
                                      <w:sz w:val="24"/>
                                    </w:rPr>
                                    <w:t>64</w:t>
                                  </w:r>
                                </w:p>
                              </w:tc>
                              <w:tc>
                                <w:tcPr>
                                  <w:tcW w:w="1300" w:type="dxa"/>
                                </w:tcPr>
                                <w:p w14:paraId="191DBE83">
                                  <w:pPr>
                                    <w:pStyle w:val="9"/>
                                    <w:ind w:left="11"/>
                                    <w:rPr>
                                      <w:sz w:val="24"/>
                                    </w:rPr>
                                  </w:pPr>
                                  <w:r>
                                    <w:rPr>
                                      <w:spacing w:val="-10"/>
                                      <w:sz w:val="24"/>
                                    </w:rPr>
                                    <w:t>2</w:t>
                                  </w:r>
                                </w:p>
                              </w:tc>
                              <w:tc>
                                <w:tcPr>
                                  <w:tcW w:w="1380" w:type="dxa"/>
                                </w:tcPr>
                                <w:p w14:paraId="17442320">
                                  <w:pPr>
                                    <w:pStyle w:val="9"/>
                                    <w:ind w:right="2"/>
                                    <w:rPr>
                                      <w:sz w:val="24"/>
                                    </w:rPr>
                                  </w:pPr>
                                  <w:r>
                                    <w:rPr>
                                      <w:spacing w:val="-4"/>
                                      <w:sz w:val="24"/>
                                    </w:rPr>
                                    <w:t>12.5</w:t>
                                  </w:r>
                                </w:p>
                              </w:tc>
                            </w:tr>
                            <w:tr w14:paraId="57975A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1032" w:type="dxa"/>
                                </w:tcPr>
                                <w:p w14:paraId="6A91BDE7">
                                  <w:pPr>
                                    <w:pStyle w:val="9"/>
                                    <w:ind w:left="10" w:right="2"/>
                                    <w:rPr>
                                      <w:sz w:val="24"/>
                                    </w:rPr>
                                  </w:pPr>
                                  <w:r>
                                    <w:rPr>
                                      <w:spacing w:val="-2"/>
                                      <w:sz w:val="24"/>
                                    </w:rPr>
                                    <w:t>65-</w:t>
                                  </w:r>
                                  <w:r>
                                    <w:rPr>
                                      <w:spacing w:val="-5"/>
                                      <w:sz w:val="24"/>
                                    </w:rPr>
                                    <w:t>109</w:t>
                                  </w:r>
                                </w:p>
                              </w:tc>
                              <w:tc>
                                <w:tcPr>
                                  <w:tcW w:w="1300" w:type="dxa"/>
                                </w:tcPr>
                                <w:p w14:paraId="440DB6F5">
                                  <w:pPr>
                                    <w:pStyle w:val="9"/>
                                    <w:ind w:left="11"/>
                                    <w:rPr>
                                      <w:sz w:val="24"/>
                                    </w:rPr>
                                  </w:pPr>
                                  <w:r>
                                    <w:rPr>
                                      <w:spacing w:val="-10"/>
                                      <w:sz w:val="24"/>
                                    </w:rPr>
                                    <w:t>2</w:t>
                                  </w:r>
                                </w:p>
                              </w:tc>
                              <w:tc>
                                <w:tcPr>
                                  <w:tcW w:w="1380" w:type="dxa"/>
                                </w:tcPr>
                                <w:p w14:paraId="4A32A14E">
                                  <w:pPr>
                                    <w:pStyle w:val="9"/>
                                    <w:ind w:right="2"/>
                                    <w:rPr>
                                      <w:sz w:val="24"/>
                                    </w:rPr>
                                  </w:pPr>
                                  <w:r>
                                    <w:rPr>
                                      <w:spacing w:val="-4"/>
                                      <w:sz w:val="24"/>
                                    </w:rPr>
                                    <w:t>12.5</w:t>
                                  </w:r>
                                </w:p>
                              </w:tc>
                            </w:tr>
                            <w:tr w14:paraId="79336C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032" w:type="dxa"/>
                                </w:tcPr>
                                <w:p w14:paraId="75EB286D">
                                  <w:pPr>
                                    <w:pStyle w:val="9"/>
                                    <w:ind w:left="10" w:right="2"/>
                                    <w:rPr>
                                      <w:sz w:val="24"/>
                                    </w:rPr>
                                  </w:pPr>
                                  <w:r>
                                    <w:rPr>
                                      <w:spacing w:val="-2"/>
                                      <w:sz w:val="24"/>
                                    </w:rPr>
                                    <w:t>110-</w:t>
                                  </w:r>
                                  <w:r>
                                    <w:rPr>
                                      <w:spacing w:val="-5"/>
                                      <w:sz w:val="24"/>
                                    </w:rPr>
                                    <w:t>154</w:t>
                                  </w:r>
                                </w:p>
                              </w:tc>
                              <w:tc>
                                <w:tcPr>
                                  <w:tcW w:w="1300" w:type="dxa"/>
                                </w:tcPr>
                                <w:p w14:paraId="272D4767">
                                  <w:pPr>
                                    <w:pStyle w:val="9"/>
                                    <w:ind w:left="11"/>
                                    <w:rPr>
                                      <w:sz w:val="24"/>
                                    </w:rPr>
                                  </w:pPr>
                                  <w:r>
                                    <w:rPr>
                                      <w:spacing w:val="-10"/>
                                      <w:sz w:val="24"/>
                                    </w:rPr>
                                    <w:t>5</w:t>
                                  </w:r>
                                </w:p>
                              </w:tc>
                              <w:tc>
                                <w:tcPr>
                                  <w:tcW w:w="1380" w:type="dxa"/>
                                </w:tcPr>
                                <w:p w14:paraId="489C8956">
                                  <w:pPr>
                                    <w:pStyle w:val="9"/>
                                    <w:ind w:right="2"/>
                                    <w:rPr>
                                      <w:sz w:val="24"/>
                                    </w:rPr>
                                  </w:pPr>
                                  <w:r>
                                    <w:rPr>
                                      <w:spacing w:val="-2"/>
                                      <w:sz w:val="24"/>
                                    </w:rPr>
                                    <w:t>31.25</w:t>
                                  </w:r>
                                </w:p>
                              </w:tc>
                            </w:tr>
                            <w:tr w14:paraId="0A8217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032" w:type="dxa"/>
                                </w:tcPr>
                                <w:p w14:paraId="4770E730">
                                  <w:pPr>
                                    <w:pStyle w:val="9"/>
                                    <w:ind w:left="10" w:right="2"/>
                                    <w:rPr>
                                      <w:sz w:val="24"/>
                                    </w:rPr>
                                  </w:pPr>
                                  <w:r>
                                    <w:rPr>
                                      <w:spacing w:val="-2"/>
                                      <w:sz w:val="24"/>
                                    </w:rPr>
                                    <w:t>155-</w:t>
                                  </w:r>
                                  <w:r>
                                    <w:rPr>
                                      <w:spacing w:val="-5"/>
                                      <w:sz w:val="24"/>
                                    </w:rPr>
                                    <w:t>199</w:t>
                                  </w:r>
                                </w:p>
                              </w:tc>
                              <w:tc>
                                <w:tcPr>
                                  <w:tcW w:w="1300" w:type="dxa"/>
                                </w:tcPr>
                                <w:p w14:paraId="5B54E284">
                                  <w:pPr>
                                    <w:pStyle w:val="9"/>
                                    <w:ind w:left="11"/>
                                    <w:rPr>
                                      <w:sz w:val="24"/>
                                    </w:rPr>
                                  </w:pPr>
                                  <w:r>
                                    <w:rPr>
                                      <w:spacing w:val="-10"/>
                                      <w:sz w:val="24"/>
                                    </w:rPr>
                                    <w:t>2</w:t>
                                  </w:r>
                                </w:p>
                              </w:tc>
                              <w:tc>
                                <w:tcPr>
                                  <w:tcW w:w="1380" w:type="dxa"/>
                                </w:tcPr>
                                <w:p w14:paraId="66035185">
                                  <w:pPr>
                                    <w:pStyle w:val="9"/>
                                    <w:ind w:right="2"/>
                                    <w:rPr>
                                      <w:sz w:val="24"/>
                                    </w:rPr>
                                  </w:pPr>
                                  <w:r>
                                    <w:rPr>
                                      <w:spacing w:val="-4"/>
                                      <w:sz w:val="24"/>
                                    </w:rPr>
                                    <w:t>12.5</w:t>
                                  </w:r>
                                </w:p>
                              </w:tc>
                            </w:tr>
                            <w:tr w14:paraId="744C1E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032" w:type="dxa"/>
                                </w:tcPr>
                                <w:p w14:paraId="7D1DEE97">
                                  <w:pPr>
                                    <w:pStyle w:val="9"/>
                                    <w:ind w:left="10" w:right="2"/>
                                    <w:rPr>
                                      <w:sz w:val="24"/>
                                    </w:rPr>
                                  </w:pPr>
                                  <w:r>
                                    <w:rPr>
                                      <w:spacing w:val="-2"/>
                                      <w:sz w:val="24"/>
                                    </w:rPr>
                                    <w:t>200-</w:t>
                                  </w:r>
                                  <w:r>
                                    <w:rPr>
                                      <w:spacing w:val="-5"/>
                                      <w:sz w:val="24"/>
                                    </w:rPr>
                                    <w:t>244</w:t>
                                  </w:r>
                                </w:p>
                              </w:tc>
                              <w:tc>
                                <w:tcPr>
                                  <w:tcW w:w="1300" w:type="dxa"/>
                                </w:tcPr>
                                <w:p w14:paraId="65590C20">
                                  <w:pPr>
                                    <w:pStyle w:val="9"/>
                                    <w:ind w:left="11"/>
                                    <w:rPr>
                                      <w:sz w:val="24"/>
                                    </w:rPr>
                                  </w:pPr>
                                  <w:r>
                                    <w:rPr>
                                      <w:spacing w:val="-10"/>
                                      <w:sz w:val="24"/>
                                    </w:rPr>
                                    <w:t>2</w:t>
                                  </w:r>
                                </w:p>
                              </w:tc>
                              <w:tc>
                                <w:tcPr>
                                  <w:tcW w:w="1380" w:type="dxa"/>
                                </w:tcPr>
                                <w:p w14:paraId="6C62E4E6">
                                  <w:pPr>
                                    <w:pStyle w:val="9"/>
                                    <w:ind w:right="2"/>
                                    <w:rPr>
                                      <w:sz w:val="24"/>
                                    </w:rPr>
                                  </w:pPr>
                                  <w:r>
                                    <w:rPr>
                                      <w:spacing w:val="-4"/>
                                      <w:sz w:val="24"/>
                                    </w:rPr>
                                    <w:t>12.5</w:t>
                                  </w:r>
                                </w:p>
                              </w:tc>
                            </w:tr>
                            <w:tr w14:paraId="647A5B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1032" w:type="dxa"/>
                                </w:tcPr>
                                <w:p w14:paraId="385BFF08">
                                  <w:pPr>
                                    <w:pStyle w:val="9"/>
                                    <w:ind w:left="10" w:right="2"/>
                                    <w:rPr>
                                      <w:sz w:val="24"/>
                                    </w:rPr>
                                  </w:pPr>
                                  <w:r>
                                    <w:rPr>
                                      <w:spacing w:val="-2"/>
                                      <w:sz w:val="24"/>
                                    </w:rPr>
                                    <w:t>245-</w:t>
                                  </w:r>
                                  <w:r>
                                    <w:rPr>
                                      <w:spacing w:val="-5"/>
                                      <w:sz w:val="24"/>
                                    </w:rPr>
                                    <w:t>289</w:t>
                                  </w:r>
                                </w:p>
                              </w:tc>
                              <w:tc>
                                <w:tcPr>
                                  <w:tcW w:w="1300" w:type="dxa"/>
                                </w:tcPr>
                                <w:p w14:paraId="1409A072">
                                  <w:pPr>
                                    <w:pStyle w:val="9"/>
                                    <w:ind w:left="11"/>
                                    <w:rPr>
                                      <w:sz w:val="24"/>
                                    </w:rPr>
                                  </w:pPr>
                                  <w:r>
                                    <w:rPr>
                                      <w:spacing w:val="-10"/>
                                      <w:sz w:val="24"/>
                                    </w:rPr>
                                    <w:t>3</w:t>
                                  </w:r>
                                </w:p>
                              </w:tc>
                              <w:tc>
                                <w:tcPr>
                                  <w:tcW w:w="1380" w:type="dxa"/>
                                </w:tcPr>
                                <w:p w14:paraId="38397FFF">
                                  <w:pPr>
                                    <w:pStyle w:val="9"/>
                                    <w:ind w:right="2"/>
                                    <w:rPr>
                                      <w:sz w:val="24"/>
                                    </w:rPr>
                                  </w:pPr>
                                  <w:r>
                                    <w:rPr>
                                      <w:spacing w:val="-2"/>
                                      <w:sz w:val="24"/>
                                    </w:rPr>
                                    <w:t>18.75</w:t>
                                  </w:r>
                                </w:p>
                              </w:tc>
                            </w:tr>
                            <w:tr w14:paraId="0A85CC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1032" w:type="dxa"/>
                                </w:tcPr>
                                <w:p w14:paraId="74B54B22">
                                  <w:pPr>
                                    <w:pStyle w:val="9"/>
                                    <w:ind w:left="10"/>
                                    <w:rPr>
                                      <w:b/>
                                      <w:sz w:val="24"/>
                                    </w:rPr>
                                  </w:pPr>
                                  <w:r>
                                    <w:rPr>
                                      <w:b/>
                                      <w:spacing w:val="-2"/>
                                      <w:sz w:val="24"/>
                                    </w:rPr>
                                    <w:t>Total</w:t>
                                  </w:r>
                                </w:p>
                              </w:tc>
                              <w:tc>
                                <w:tcPr>
                                  <w:tcW w:w="1300" w:type="dxa"/>
                                </w:tcPr>
                                <w:p w14:paraId="1A16833C">
                                  <w:pPr>
                                    <w:pStyle w:val="9"/>
                                    <w:ind w:left="11"/>
                                    <w:rPr>
                                      <w:b/>
                                      <w:sz w:val="24"/>
                                    </w:rPr>
                                  </w:pPr>
                                  <w:r>
                                    <w:rPr>
                                      <w:b/>
                                      <w:spacing w:val="-5"/>
                                      <w:sz w:val="24"/>
                                    </w:rPr>
                                    <w:t>16</w:t>
                                  </w:r>
                                </w:p>
                              </w:tc>
                              <w:tc>
                                <w:tcPr>
                                  <w:tcW w:w="1380" w:type="dxa"/>
                                </w:tcPr>
                                <w:p w14:paraId="745A33AA">
                                  <w:pPr>
                                    <w:pStyle w:val="9"/>
                                    <w:rPr>
                                      <w:b/>
                                      <w:sz w:val="24"/>
                                    </w:rPr>
                                  </w:pPr>
                                  <w:r>
                                    <w:rPr>
                                      <w:b/>
                                      <w:spacing w:val="-5"/>
                                      <w:sz w:val="24"/>
                                    </w:rPr>
                                    <w:t>100</w:t>
                                  </w:r>
                                </w:p>
                              </w:tc>
                            </w:tr>
                          </w:tbl>
                          <w:p w14:paraId="0D2FA807">
                            <w:pPr>
                              <w:pStyle w:val="6"/>
                            </w:pPr>
                          </w:p>
                        </w:txbxContent>
                      </wps:txbx>
                      <wps:bodyPr wrap="square" lIns="0" tIns="0" rIns="0" bIns="0" rtlCol="0">
                        <a:noAutofit/>
                      </wps:bodyPr>
                    </wps:wsp>
                  </a:graphicData>
                </a:graphic>
              </wp:anchor>
            </w:drawing>
          </mc:Choice>
          <mc:Fallback>
            <w:pict>
              <v:shape id="Textbox 8" o:spid="_x0000_s1026" o:spt="202" type="#_x0000_t202" style="position:absolute;left:0pt;margin-left:71pt;margin-top:4.9pt;height:128.7pt;width:186.1pt;mso-position-horizontal-relative:page;mso-wrap-distance-bottom:0pt;mso-wrap-distance-top:0pt;z-index:-251655168;mso-width-relative:page;mso-height-relative:page;" filled="f" stroked="f" coordsize="21600,21600" o:gfxdata="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DES&#10;uKbXAAAACQEAAA8AAAAAAAAAAQAgAAAAIgAAAGRycy9kb3ducmV2LnhtbFBLAQIUABQAAAAIAIdO&#10;4kCSpMLisgEAAHUDAAAOAAAAAAAAAAEAIAAAACYBAABkcnMvZTJvRG9jLnhtbFBLBQYAAAAABgAG&#10;AFkBAABKBQAAAAA=&#10;">
                <v:fill on="f" focussize="0,0"/>
                <v:stroke on="f"/>
                <v:imagedata o:title=""/>
                <o:lock v:ext="edit" aspectratio="f"/>
                <v:textbox inset="0mm,0mm,0mm,0mm">
                  <w:txbxContent>
                    <w:tbl>
                      <w:tblPr>
                        <w:tblStyle w:val="5"/>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32"/>
                        <w:gridCol w:w="1300"/>
                        <w:gridCol w:w="1380"/>
                      </w:tblGrid>
                      <w:tr w14:paraId="2FE3B5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1032" w:type="dxa"/>
                          </w:tcPr>
                          <w:p w14:paraId="03FA519E">
                            <w:pPr>
                              <w:pStyle w:val="9"/>
                              <w:spacing w:before="276"/>
                              <w:ind w:left="10" w:right="4"/>
                              <w:rPr>
                                <w:b/>
                                <w:sz w:val="24"/>
                              </w:rPr>
                            </w:pPr>
                            <w:r>
                              <w:rPr>
                                <w:b/>
                                <w:spacing w:val="-2"/>
                                <w:sz w:val="24"/>
                              </w:rPr>
                              <w:t>Range</w:t>
                            </w:r>
                          </w:p>
                        </w:tc>
                        <w:tc>
                          <w:tcPr>
                            <w:tcW w:w="1300" w:type="dxa"/>
                          </w:tcPr>
                          <w:p w14:paraId="2DE795BF">
                            <w:pPr>
                              <w:pStyle w:val="9"/>
                              <w:spacing w:line="270" w:lineRule="atLeast"/>
                              <w:ind w:left="590" w:right="150" w:hanging="428"/>
                              <w:jc w:val="left"/>
                              <w:rPr>
                                <w:b/>
                                <w:sz w:val="24"/>
                              </w:rPr>
                            </w:pPr>
                            <w:r>
                              <w:rPr>
                                <w:b/>
                                <w:spacing w:val="-2"/>
                                <w:sz w:val="24"/>
                              </w:rPr>
                              <w:t xml:space="preserve">Frequenc </w:t>
                            </w:r>
                            <w:r>
                              <w:rPr>
                                <w:b/>
                                <w:spacing w:val="-10"/>
                                <w:sz w:val="24"/>
                              </w:rPr>
                              <w:t>y</w:t>
                            </w:r>
                          </w:p>
                        </w:tc>
                        <w:tc>
                          <w:tcPr>
                            <w:tcW w:w="1380" w:type="dxa"/>
                          </w:tcPr>
                          <w:p w14:paraId="780869C6">
                            <w:pPr>
                              <w:pStyle w:val="9"/>
                              <w:spacing w:before="276"/>
                              <w:ind w:right="1"/>
                              <w:rPr>
                                <w:b/>
                                <w:sz w:val="24"/>
                              </w:rPr>
                            </w:pPr>
                            <w:r>
                              <w:rPr>
                                <w:b/>
                                <w:spacing w:val="-2"/>
                                <w:sz w:val="24"/>
                              </w:rPr>
                              <w:t>Percentage</w:t>
                            </w:r>
                          </w:p>
                        </w:tc>
                      </w:tr>
                      <w:tr w14:paraId="590523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1032" w:type="dxa"/>
                          </w:tcPr>
                          <w:p w14:paraId="4C70A412">
                            <w:pPr>
                              <w:pStyle w:val="9"/>
                              <w:ind w:left="10" w:right="2"/>
                              <w:rPr>
                                <w:sz w:val="24"/>
                              </w:rPr>
                            </w:pPr>
                            <w:r>
                              <w:rPr>
                                <w:spacing w:val="-2"/>
                                <w:sz w:val="24"/>
                              </w:rPr>
                              <w:t>20-</w:t>
                            </w:r>
                            <w:r>
                              <w:rPr>
                                <w:spacing w:val="-7"/>
                                <w:sz w:val="24"/>
                              </w:rPr>
                              <w:t>64</w:t>
                            </w:r>
                          </w:p>
                        </w:tc>
                        <w:tc>
                          <w:tcPr>
                            <w:tcW w:w="1300" w:type="dxa"/>
                          </w:tcPr>
                          <w:p w14:paraId="191DBE83">
                            <w:pPr>
                              <w:pStyle w:val="9"/>
                              <w:ind w:left="11"/>
                              <w:rPr>
                                <w:sz w:val="24"/>
                              </w:rPr>
                            </w:pPr>
                            <w:r>
                              <w:rPr>
                                <w:spacing w:val="-10"/>
                                <w:sz w:val="24"/>
                              </w:rPr>
                              <w:t>2</w:t>
                            </w:r>
                          </w:p>
                        </w:tc>
                        <w:tc>
                          <w:tcPr>
                            <w:tcW w:w="1380" w:type="dxa"/>
                          </w:tcPr>
                          <w:p w14:paraId="17442320">
                            <w:pPr>
                              <w:pStyle w:val="9"/>
                              <w:ind w:right="2"/>
                              <w:rPr>
                                <w:sz w:val="24"/>
                              </w:rPr>
                            </w:pPr>
                            <w:r>
                              <w:rPr>
                                <w:spacing w:val="-4"/>
                                <w:sz w:val="24"/>
                              </w:rPr>
                              <w:t>12.5</w:t>
                            </w:r>
                          </w:p>
                        </w:tc>
                      </w:tr>
                      <w:tr w14:paraId="57975A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1032" w:type="dxa"/>
                          </w:tcPr>
                          <w:p w14:paraId="6A91BDE7">
                            <w:pPr>
                              <w:pStyle w:val="9"/>
                              <w:ind w:left="10" w:right="2"/>
                              <w:rPr>
                                <w:sz w:val="24"/>
                              </w:rPr>
                            </w:pPr>
                            <w:r>
                              <w:rPr>
                                <w:spacing w:val="-2"/>
                                <w:sz w:val="24"/>
                              </w:rPr>
                              <w:t>65-</w:t>
                            </w:r>
                            <w:r>
                              <w:rPr>
                                <w:spacing w:val="-5"/>
                                <w:sz w:val="24"/>
                              </w:rPr>
                              <w:t>109</w:t>
                            </w:r>
                          </w:p>
                        </w:tc>
                        <w:tc>
                          <w:tcPr>
                            <w:tcW w:w="1300" w:type="dxa"/>
                          </w:tcPr>
                          <w:p w14:paraId="440DB6F5">
                            <w:pPr>
                              <w:pStyle w:val="9"/>
                              <w:ind w:left="11"/>
                              <w:rPr>
                                <w:sz w:val="24"/>
                              </w:rPr>
                            </w:pPr>
                            <w:r>
                              <w:rPr>
                                <w:spacing w:val="-10"/>
                                <w:sz w:val="24"/>
                              </w:rPr>
                              <w:t>2</w:t>
                            </w:r>
                          </w:p>
                        </w:tc>
                        <w:tc>
                          <w:tcPr>
                            <w:tcW w:w="1380" w:type="dxa"/>
                          </w:tcPr>
                          <w:p w14:paraId="4A32A14E">
                            <w:pPr>
                              <w:pStyle w:val="9"/>
                              <w:ind w:right="2"/>
                              <w:rPr>
                                <w:sz w:val="24"/>
                              </w:rPr>
                            </w:pPr>
                            <w:r>
                              <w:rPr>
                                <w:spacing w:val="-4"/>
                                <w:sz w:val="24"/>
                              </w:rPr>
                              <w:t>12.5</w:t>
                            </w:r>
                          </w:p>
                        </w:tc>
                      </w:tr>
                      <w:tr w14:paraId="79336C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032" w:type="dxa"/>
                          </w:tcPr>
                          <w:p w14:paraId="75EB286D">
                            <w:pPr>
                              <w:pStyle w:val="9"/>
                              <w:ind w:left="10" w:right="2"/>
                              <w:rPr>
                                <w:sz w:val="24"/>
                              </w:rPr>
                            </w:pPr>
                            <w:r>
                              <w:rPr>
                                <w:spacing w:val="-2"/>
                                <w:sz w:val="24"/>
                              </w:rPr>
                              <w:t>110-</w:t>
                            </w:r>
                            <w:r>
                              <w:rPr>
                                <w:spacing w:val="-5"/>
                                <w:sz w:val="24"/>
                              </w:rPr>
                              <w:t>154</w:t>
                            </w:r>
                          </w:p>
                        </w:tc>
                        <w:tc>
                          <w:tcPr>
                            <w:tcW w:w="1300" w:type="dxa"/>
                          </w:tcPr>
                          <w:p w14:paraId="272D4767">
                            <w:pPr>
                              <w:pStyle w:val="9"/>
                              <w:ind w:left="11"/>
                              <w:rPr>
                                <w:sz w:val="24"/>
                              </w:rPr>
                            </w:pPr>
                            <w:r>
                              <w:rPr>
                                <w:spacing w:val="-10"/>
                                <w:sz w:val="24"/>
                              </w:rPr>
                              <w:t>5</w:t>
                            </w:r>
                          </w:p>
                        </w:tc>
                        <w:tc>
                          <w:tcPr>
                            <w:tcW w:w="1380" w:type="dxa"/>
                          </w:tcPr>
                          <w:p w14:paraId="489C8956">
                            <w:pPr>
                              <w:pStyle w:val="9"/>
                              <w:ind w:right="2"/>
                              <w:rPr>
                                <w:sz w:val="24"/>
                              </w:rPr>
                            </w:pPr>
                            <w:r>
                              <w:rPr>
                                <w:spacing w:val="-2"/>
                                <w:sz w:val="24"/>
                              </w:rPr>
                              <w:t>31.25</w:t>
                            </w:r>
                          </w:p>
                        </w:tc>
                      </w:tr>
                      <w:tr w14:paraId="0A8217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032" w:type="dxa"/>
                          </w:tcPr>
                          <w:p w14:paraId="4770E730">
                            <w:pPr>
                              <w:pStyle w:val="9"/>
                              <w:ind w:left="10" w:right="2"/>
                              <w:rPr>
                                <w:sz w:val="24"/>
                              </w:rPr>
                            </w:pPr>
                            <w:r>
                              <w:rPr>
                                <w:spacing w:val="-2"/>
                                <w:sz w:val="24"/>
                              </w:rPr>
                              <w:t>155-</w:t>
                            </w:r>
                            <w:r>
                              <w:rPr>
                                <w:spacing w:val="-5"/>
                                <w:sz w:val="24"/>
                              </w:rPr>
                              <w:t>199</w:t>
                            </w:r>
                          </w:p>
                        </w:tc>
                        <w:tc>
                          <w:tcPr>
                            <w:tcW w:w="1300" w:type="dxa"/>
                          </w:tcPr>
                          <w:p w14:paraId="5B54E284">
                            <w:pPr>
                              <w:pStyle w:val="9"/>
                              <w:ind w:left="11"/>
                              <w:rPr>
                                <w:sz w:val="24"/>
                              </w:rPr>
                            </w:pPr>
                            <w:r>
                              <w:rPr>
                                <w:spacing w:val="-10"/>
                                <w:sz w:val="24"/>
                              </w:rPr>
                              <w:t>2</w:t>
                            </w:r>
                          </w:p>
                        </w:tc>
                        <w:tc>
                          <w:tcPr>
                            <w:tcW w:w="1380" w:type="dxa"/>
                          </w:tcPr>
                          <w:p w14:paraId="66035185">
                            <w:pPr>
                              <w:pStyle w:val="9"/>
                              <w:ind w:right="2"/>
                              <w:rPr>
                                <w:sz w:val="24"/>
                              </w:rPr>
                            </w:pPr>
                            <w:r>
                              <w:rPr>
                                <w:spacing w:val="-4"/>
                                <w:sz w:val="24"/>
                              </w:rPr>
                              <w:t>12.5</w:t>
                            </w:r>
                          </w:p>
                        </w:tc>
                      </w:tr>
                      <w:tr w14:paraId="744C1E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032" w:type="dxa"/>
                          </w:tcPr>
                          <w:p w14:paraId="7D1DEE97">
                            <w:pPr>
                              <w:pStyle w:val="9"/>
                              <w:ind w:left="10" w:right="2"/>
                              <w:rPr>
                                <w:sz w:val="24"/>
                              </w:rPr>
                            </w:pPr>
                            <w:r>
                              <w:rPr>
                                <w:spacing w:val="-2"/>
                                <w:sz w:val="24"/>
                              </w:rPr>
                              <w:t>200-</w:t>
                            </w:r>
                            <w:r>
                              <w:rPr>
                                <w:spacing w:val="-5"/>
                                <w:sz w:val="24"/>
                              </w:rPr>
                              <w:t>244</w:t>
                            </w:r>
                          </w:p>
                        </w:tc>
                        <w:tc>
                          <w:tcPr>
                            <w:tcW w:w="1300" w:type="dxa"/>
                          </w:tcPr>
                          <w:p w14:paraId="65590C20">
                            <w:pPr>
                              <w:pStyle w:val="9"/>
                              <w:ind w:left="11"/>
                              <w:rPr>
                                <w:sz w:val="24"/>
                              </w:rPr>
                            </w:pPr>
                            <w:r>
                              <w:rPr>
                                <w:spacing w:val="-10"/>
                                <w:sz w:val="24"/>
                              </w:rPr>
                              <w:t>2</w:t>
                            </w:r>
                          </w:p>
                        </w:tc>
                        <w:tc>
                          <w:tcPr>
                            <w:tcW w:w="1380" w:type="dxa"/>
                          </w:tcPr>
                          <w:p w14:paraId="6C62E4E6">
                            <w:pPr>
                              <w:pStyle w:val="9"/>
                              <w:ind w:right="2"/>
                              <w:rPr>
                                <w:sz w:val="24"/>
                              </w:rPr>
                            </w:pPr>
                            <w:r>
                              <w:rPr>
                                <w:spacing w:val="-4"/>
                                <w:sz w:val="24"/>
                              </w:rPr>
                              <w:t>12.5</w:t>
                            </w:r>
                          </w:p>
                        </w:tc>
                      </w:tr>
                      <w:tr w14:paraId="647A5B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1032" w:type="dxa"/>
                          </w:tcPr>
                          <w:p w14:paraId="385BFF08">
                            <w:pPr>
                              <w:pStyle w:val="9"/>
                              <w:ind w:left="10" w:right="2"/>
                              <w:rPr>
                                <w:sz w:val="24"/>
                              </w:rPr>
                            </w:pPr>
                            <w:r>
                              <w:rPr>
                                <w:spacing w:val="-2"/>
                                <w:sz w:val="24"/>
                              </w:rPr>
                              <w:t>245-</w:t>
                            </w:r>
                            <w:r>
                              <w:rPr>
                                <w:spacing w:val="-5"/>
                                <w:sz w:val="24"/>
                              </w:rPr>
                              <w:t>289</w:t>
                            </w:r>
                          </w:p>
                        </w:tc>
                        <w:tc>
                          <w:tcPr>
                            <w:tcW w:w="1300" w:type="dxa"/>
                          </w:tcPr>
                          <w:p w14:paraId="1409A072">
                            <w:pPr>
                              <w:pStyle w:val="9"/>
                              <w:ind w:left="11"/>
                              <w:rPr>
                                <w:sz w:val="24"/>
                              </w:rPr>
                            </w:pPr>
                            <w:r>
                              <w:rPr>
                                <w:spacing w:val="-10"/>
                                <w:sz w:val="24"/>
                              </w:rPr>
                              <w:t>3</w:t>
                            </w:r>
                          </w:p>
                        </w:tc>
                        <w:tc>
                          <w:tcPr>
                            <w:tcW w:w="1380" w:type="dxa"/>
                          </w:tcPr>
                          <w:p w14:paraId="38397FFF">
                            <w:pPr>
                              <w:pStyle w:val="9"/>
                              <w:ind w:right="2"/>
                              <w:rPr>
                                <w:sz w:val="24"/>
                              </w:rPr>
                            </w:pPr>
                            <w:r>
                              <w:rPr>
                                <w:spacing w:val="-2"/>
                                <w:sz w:val="24"/>
                              </w:rPr>
                              <w:t>18.75</w:t>
                            </w:r>
                          </w:p>
                        </w:tc>
                      </w:tr>
                      <w:tr w14:paraId="0A85CC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1032" w:type="dxa"/>
                          </w:tcPr>
                          <w:p w14:paraId="74B54B22">
                            <w:pPr>
                              <w:pStyle w:val="9"/>
                              <w:ind w:left="10"/>
                              <w:rPr>
                                <w:b/>
                                <w:sz w:val="24"/>
                              </w:rPr>
                            </w:pPr>
                            <w:r>
                              <w:rPr>
                                <w:b/>
                                <w:spacing w:val="-2"/>
                                <w:sz w:val="24"/>
                              </w:rPr>
                              <w:t>Total</w:t>
                            </w:r>
                          </w:p>
                        </w:tc>
                        <w:tc>
                          <w:tcPr>
                            <w:tcW w:w="1300" w:type="dxa"/>
                          </w:tcPr>
                          <w:p w14:paraId="1A16833C">
                            <w:pPr>
                              <w:pStyle w:val="9"/>
                              <w:ind w:left="11"/>
                              <w:rPr>
                                <w:b/>
                                <w:sz w:val="24"/>
                              </w:rPr>
                            </w:pPr>
                            <w:r>
                              <w:rPr>
                                <w:b/>
                                <w:spacing w:val="-5"/>
                                <w:sz w:val="24"/>
                              </w:rPr>
                              <w:t>16</w:t>
                            </w:r>
                          </w:p>
                        </w:tc>
                        <w:tc>
                          <w:tcPr>
                            <w:tcW w:w="1380" w:type="dxa"/>
                          </w:tcPr>
                          <w:p w14:paraId="745A33AA">
                            <w:pPr>
                              <w:pStyle w:val="9"/>
                              <w:rPr>
                                <w:b/>
                                <w:sz w:val="24"/>
                              </w:rPr>
                            </w:pPr>
                            <w:r>
                              <w:rPr>
                                <w:b/>
                                <w:spacing w:val="-5"/>
                                <w:sz w:val="24"/>
                              </w:rPr>
                              <w:t>100</w:t>
                            </w:r>
                          </w:p>
                        </w:tc>
                      </w:tr>
                    </w:tbl>
                    <w:p w14:paraId="0D2FA807">
                      <w:pPr>
                        <w:pStyle w:val="6"/>
                      </w:pPr>
                    </w:p>
                  </w:txbxContent>
                </v:textbox>
                <w10:wrap type="topAndBottom"/>
              </v:shape>
            </w:pict>
          </mc:Fallback>
        </mc:AlternateContent>
      </w:r>
      <w:r>
        <mc:AlternateContent>
          <mc:Choice Requires="wps">
            <w:drawing>
              <wp:anchor distT="0" distB="0" distL="0" distR="0" simplePos="0" relativeHeight="251661312" behindDoc="1" locked="0" layoutInCell="1" allowOverlap="1">
                <wp:simplePos x="0" y="0"/>
                <wp:positionH relativeFrom="page">
                  <wp:posOffset>3757295</wp:posOffset>
                </wp:positionH>
                <wp:positionV relativeFrom="paragraph">
                  <wp:posOffset>45085</wp:posOffset>
                </wp:positionV>
                <wp:extent cx="2365375" cy="1657350"/>
                <wp:effectExtent l="0" t="0" r="0" b="0"/>
                <wp:wrapTopAndBottom/>
                <wp:docPr id="9" name="Textbox 9"/>
                <wp:cNvGraphicFramePr/>
                <a:graphic xmlns:a="http://schemas.openxmlformats.org/drawingml/2006/main">
                  <a:graphicData uri="http://schemas.microsoft.com/office/word/2010/wordprocessingShape">
                    <wps:wsp>
                      <wps:cNvSpPr txBox="1"/>
                      <wps:spPr>
                        <a:xfrm>
                          <a:off x="0" y="0"/>
                          <a:ext cx="2365375" cy="1657350"/>
                        </a:xfrm>
                        <a:prstGeom prst="rect">
                          <a:avLst/>
                        </a:prstGeom>
                      </wps:spPr>
                      <wps:txbx>
                        <w:txbxContent>
                          <w:tbl>
                            <w:tblPr>
                              <w:tblStyle w:val="5"/>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16"/>
                              <w:gridCol w:w="1334"/>
                              <w:gridCol w:w="1365"/>
                            </w:tblGrid>
                            <w:tr w14:paraId="7F0D45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1016" w:type="dxa"/>
                                </w:tcPr>
                                <w:p w14:paraId="2232192A">
                                  <w:pPr>
                                    <w:pStyle w:val="9"/>
                                    <w:spacing w:before="64" w:line="230" w:lineRule="exact"/>
                                    <w:rPr>
                                      <w:b/>
                                      <w:sz w:val="24"/>
                                    </w:rPr>
                                  </w:pPr>
                                  <w:r>
                                    <w:rPr>
                                      <w:b/>
                                      <w:spacing w:val="-2"/>
                                      <w:sz w:val="24"/>
                                    </w:rPr>
                                    <w:t>Range</w:t>
                                  </w:r>
                                </w:p>
                              </w:tc>
                              <w:tc>
                                <w:tcPr>
                                  <w:tcW w:w="1334" w:type="dxa"/>
                                </w:tcPr>
                                <w:p w14:paraId="0F4FFBE9">
                                  <w:pPr>
                                    <w:pStyle w:val="9"/>
                                    <w:spacing w:before="64" w:line="230" w:lineRule="exact"/>
                                    <w:ind w:left="10" w:right="2"/>
                                    <w:rPr>
                                      <w:b/>
                                      <w:sz w:val="24"/>
                                    </w:rPr>
                                  </w:pPr>
                                  <w:r>
                                    <w:rPr>
                                      <w:b/>
                                      <w:spacing w:val="-2"/>
                                      <w:sz w:val="24"/>
                                    </w:rPr>
                                    <w:t>Frequency</w:t>
                                  </w:r>
                                </w:p>
                              </w:tc>
                              <w:tc>
                                <w:tcPr>
                                  <w:tcW w:w="1365" w:type="dxa"/>
                                </w:tcPr>
                                <w:p w14:paraId="3F953D4C">
                                  <w:pPr>
                                    <w:pStyle w:val="9"/>
                                    <w:spacing w:before="64" w:line="230" w:lineRule="exact"/>
                                    <w:ind w:right="2"/>
                                    <w:rPr>
                                      <w:b/>
                                      <w:sz w:val="24"/>
                                    </w:rPr>
                                  </w:pPr>
                                  <w:r>
                                    <w:rPr>
                                      <w:b/>
                                      <w:spacing w:val="-2"/>
                                      <w:sz w:val="24"/>
                                    </w:rPr>
                                    <w:t>Percentage</w:t>
                                  </w:r>
                                </w:p>
                              </w:tc>
                            </w:tr>
                            <w:tr w14:paraId="618435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1016" w:type="dxa"/>
                                </w:tcPr>
                                <w:p w14:paraId="36445663">
                                  <w:pPr>
                                    <w:pStyle w:val="9"/>
                                    <w:spacing w:before="63" w:line="231" w:lineRule="exact"/>
                                    <w:ind w:right="3"/>
                                    <w:rPr>
                                      <w:sz w:val="24"/>
                                    </w:rPr>
                                  </w:pPr>
                                  <w:r>
                                    <w:rPr>
                                      <w:spacing w:val="-2"/>
                                      <w:sz w:val="24"/>
                                    </w:rPr>
                                    <w:t>171-</w:t>
                                  </w:r>
                                  <w:r>
                                    <w:rPr>
                                      <w:spacing w:val="-5"/>
                                      <w:sz w:val="24"/>
                                    </w:rPr>
                                    <w:t>270</w:t>
                                  </w:r>
                                </w:p>
                              </w:tc>
                              <w:tc>
                                <w:tcPr>
                                  <w:tcW w:w="1334" w:type="dxa"/>
                                </w:tcPr>
                                <w:p w14:paraId="455B5086">
                                  <w:pPr>
                                    <w:pStyle w:val="9"/>
                                    <w:spacing w:before="63" w:line="231" w:lineRule="exact"/>
                                    <w:ind w:left="10"/>
                                    <w:rPr>
                                      <w:sz w:val="24"/>
                                    </w:rPr>
                                  </w:pPr>
                                  <w:r>
                                    <w:rPr>
                                      <w:spacing w:val="-10"/>
                                      <w:sz w:val="24"/>
                                    </w:rPr>
                                    <w:t>5</w:t>
                                  </w:r>
                                </w:p>
                              </w:tc>
                              <w:tc>
                                <w:tcPr>
                                  <w:tcW w:w="1365" w:type="dxa"/>
                                </w:tcPr>
                                <w:p w14:paraId="2DA40805">
                                  <w:pPr>
                                    <w:pStyle w:val="9"/>
                                    <w:spacing w:before="63" w:line="231" w:lineRule="exact"/>
                                    <w:ind w:right="3"/>
                                    <w:rPr>
                                      <w:sz w:val="24"/>
                                    </w:rPr>
                                  </w:pPr>
                                  <w:r>
                                    <w:rPr>
                                      <w:spacing w:val="-2"/>
                                      <w:sz w:val="24"/>
                                    </w:rPr>
                                    <w:t>31.25</w:t>
                                  </w:r>
                                </w:p>
                              </w:tc>
                            </w:tr>
                            <w:tr w14:paraId="3298E3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1016" w:type="dxa"/>
                                </w:tcPr>
                                <w:p w14:paraId="0870CF0E">
                                  <w:pPr>
                                    <w:pStyle w:val="9"/>
                                    <w:spacing w:before="65" w:line="230" w:lineRule="exact"/>
                                    <w:ind w:right="3"/>
                                    <w:rPr>
                                      <w:sz w:val="24"/>
                                    </w:rPr>
                                  </w:pPr>
                                  <w:r>
                                    <w:rPr>
                                      <w:spacing w:val="-2"/>
                                      <w:sz w:val="24"/>
                                    </w:rPr>
                                    <w:t>271-</w:t>
                                  </w:r>
                                  <w:r>
                                    <w:rPr>
                                      <w:spacing w:val="-5"/>
                                      <w:sz w:val="24"/>
                                    </w:rPr>
                                    <w:t>370</w:t>
                                  </w:r>
                                </w:p>
                              </w:tc>
                              <w:tc>
                                <w:tcPr>
                                  <w:tcW w:w="1334" w:type="dxa"/>
                                </w:tcPr>
                                <w:p w14:paraId="43BED055">
                                  <w:pPr>
                                    <w:pStyle w:val="9"/>
                                    <w:spacing w:before="65" w:line="230" w:lineRule="exact"/>
                                    <w:ind w:left="10"/>
                                    <w:rPr>
                                      <w:sz w:val="24"/>
                                    </w:rPr>
                                  </w:pPr>
                                  <w:r>
                                    <w:rPr>
                                      <w:spacing w:val="-10"/>
                                      <w:sz w:val="24"/>
                                    </w:rPr>
                                    <w:t>3</w:t>
                                  </w:r>
                                </w:p>
                              </w:tc>
                              <w:tc>
                                <w:tcPr>
                                  <w:tcW w:w="1365" w:type="dxa"/>
                                </w:tcPr>
                                <w:p w14:paraId="1B3795EE">
                                  <w:pPr>
                                    <w:pStyle w:val="9"/>
                                    <w:spacing w:before="65" w:line="230" w:lineRule="exact"/>
                                    <w:ind w:right="3"/>
                                    <w:rPr>
                                      <w:sz w:val="24"/>
                                    </w:rPr>
                                  </w:pPr>
                                  <w:r>
                                    <w:rPr>
                                      <w:spacing w:val="-2"/>
                                      <w:sz w:val="24"/>
                                    </w:rPr>
                                    <w:t>18.75</w:t>
                                  </w:r>
                                </w:p>
                              </w:tc>
                            </w:tr>
                            <w:tr w14:paraId="7C7958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1016" w:type="dxa"/>
                                </w:tcPr>
                                <w:p w14:paraId="3EC56812">
                                  <w:pPr>
                                    <w:pStyle w:val="9"/>
                                    <w:spacing w:before="64" w:line="231" w:lineRule="exact"/>
                                    <w:ind w:right="3"/>
                                    <w:rPr>
                                      <w:sz w:val="24"/>
                                    </w:rPr>
                                  </w:pPr>
                                  <w:r>
                                    <w:rPr>
                                      <w:spacing w:val="-2"/>
                                      <w:sz w:val="24"/>
                                    </w:rPr>
                                    <w:t>371-</w:t>
                                  </w:r>
                                  <w:r>
                                    <w:rPr>
                                      <w:spacing w:val="-5"/>
                                      <w:sz w:val="24"/>
                                    </w:rPr>
                                    <w:t>470</w:t>
                                  </w:r>
                                </w:p>
                              </w:tc>
                              <w:tc>
                                <w:tcPr>
                                  <w:tcW w:w="1334" w:type="dxa"/>
                                </w:tcPr>
                                <w:p w14:paraId="5CDA5CCD">
                                  <w:pPr>
                                    <w:pStyle w:val="9"/>
                                    <w:spacing w:before="64" w:line="231" w:lineRule="exact"/>
                                    <w:ind w:left="10"/>
                                    <w:rPr>
                                      <w:sz w:val="24"/>
                                    </w:rPr>
                                  </w:pPr>
                                  <w:r>
                                    <w:rPr>
                                      <w:spacing w:val="-10"/>
                                      <w:sz w:val="24"/>
                                    </w:rPr>
                                    <w:t>6</w:t>
                                  </w:r>
                                </w:p>
                              </w:tc>
                              <w:tc>
                                <w:tcPr>
                                  <w:tcW w:w="1365" w:type="dxa"/>
                                </w:tcPr>
                                <w:p w14:paraId="1A785B71">
                                  <w:pPr>
                                    <w:pStyle w:val="9"/>
                                    <w:spacing w:before="64" w:line="231" w:lineRule="exact"/>
                                    <w:ind w:right="3"/>
                                    <w:rPr>
                                      <w:sz w:val="24"/>
                                    </w:rPr>
                                  </w:pPr>
                                  <w:r>
                                    <w:rPr>
                                      <w:spacing w:val="-4"/>
                                      <w:sz w:val="24"/>
                                    </w:rPr>
                                    <w:t>37.5</w:t>
                                  </w:r>
                                </w:p>
                              </w:tc>
                            </w:tr>
                            <w:tr w14:paraId="22DC75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1016" w:type="dxa"/>
                                </w:tcPr>
                                <w:p w14:paraId="1261DE5A">
                                  <w:pPr>
                                    <w:pStyle w:val="9"/>
                                    <w:spacing w:before="65" w:line="229" w:lineRule="exact"/>
                                    <w:ind w:right="3"/>
                                    <w:rPr>
                                      <w:sz w:val="24"/>
                                    </w:rPr>
                                  </w:pPr>
                                  <w:r>
                                    <w:rPr>
                                      <w:spacing w:val="-2"/>
                                      <w:sz w:val="24"/>
                                    </w:rPr>
                                    <w:t>471-</w:t>
                                  </w:r>
                                  <w:r>
                                    <w:rPr>
                                      <w:spacing w:val="-5"/>
                                      <w:sz w:val="24"/>
                                    </w:rPr>
                                    <w:t>570</w:t>
                                  </w:r>
                                </w:p>
                              </w:tc>
                              <w:tc>
                                <w:tcPr>
                                  <w:tcW w:w="1334" w:type="dxa"/>
                                </w:tcPr>
                                <w:p w14:paraId="7F578616">
                                  <w:pPr>
                                    <w:pStyle w:val="9"/>
                                    <w:spacing w:before="65" w:line="229" w:lineRule="exact"/>
                                    <w:ind w:left="10"/>
                                    <w:rPr>
                                      <w:sz w:val="24"/>
                                    </w:rPr>
                                  </w:pPr>
                                  <w:r>
                                    <w:rPr>
                                      <w:spacing w:val="-10"/>
                                      <w:sz w:val="24"/>
                                    </w:rPr>
                                    <w:t>1</w:t>
                                  </w:r>
                                </w:p>
                              </w:tc>
                              <w:tc>
                                <w:tcPr>
                                  <w:tcW w:w="1365" w:type="dxa"/>
                                </w:tcPr>
                                <w:p w14:paraId="730E27C1">
                                  <w:pPr>
                                    <w:pStyle w:val="9"/>
                                    <w:spacing w:before="65" w:line="229" w:lineRule="exact"/>
                                    <w:ind w:right="3"/>
                                    <w:rPr>
                                      <w:sz w:val="24"/>
                                    </w:rPr>
                                  </w:pPr>
                                  <w:r>
                                    <w:rPr>
                                      <w:spacing w:val="-4"/>
                                      <w:sz w:val="24"/>
                                    </w:rPr>
                                    <w:t>6.25</w:t>
                                  </w:r>
                                </w:p>
                              </w:tc>
                            </w:tr>
                            <w:tr w14:paraId="523237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1016" w:type="dxa"/>
                                </w:tcPr>
                                <w:p w14:paraId="6C651A8B">
                                  <w:pPr>
                                    <w:pStyle w:val="9"/>
                                    <w:spacing w:before="64" w:line="230" w:lineRule="exact"/>
                                    <w:ind w:right="3"/>
                                    <w:rPr>
                                      <w:sz w:val="24"/>
                                    </w:rPr>
                                  </w:pPr>
                                  <w:r>
                                    <w:rPr>
                                      <w:spacing w:val="-2"/>
                                      <w:sz w:val="24"/>
                                    </w:rPr>
                                    <w:t>571-</w:t>
                                  </w:r>
                                  <w:r>
                                    <w:rPr>
                                      <w:spacing w:val="-5"/>
                                      <w:sz w:val="24"/>
                                    </w:rPr>
                                    <w:t>670</w:t>
                                  </w:r>
                                </w:p>
                              </w:tc>
                              <w:tc>
                                <w:tcPr>
                                  <w:tcW w:w="1334" w:type="dxa"/>
                                </w:tcPr>
                                <w:p w14:paraId="37CE440C">
                                  <w:pPr>
                                    <w:pStyle w:val="9"/>
                                    <w:spacing w:before="64" w:line="230" w:lineRule="exact"/>
                                    <w:ind w:left="10"/>
                                    <w:rPr>
                                      <w:sz w:val="24"/>
                                    </w:rPr>
                                  </w:pPr>
                                  <w:r>
                                    <w:rPr>
                                      <w:spacing w:val="-10"/>
                                      <w:sz w:val="24"/>
                                    </w:rPr>
                                    <w:t>0</w:t>
                                  </w:r>
                                </w:p>
                              </w:tc>
                              <w:tc>
                                <w:tcPr>
                                  <w:tcW w:w="1365" w:type="dxa"/>
                                </w:tcPr>
                                <w:p w14:paraId="33DA283F">
                                  <w:pPr>
                                    <w:pStyle w:val="9"/>
                                    <w:spacing w:before="64" w:line="230" w:lineRule="exact"/>
                                    <w:rPr>
                                      <w:sz w:val="24"/>
                                    </w:rPr>
                                  </w:pPr>
                                  <w:r>
                                    <w:rPr>
                                      <w:spacing w:val="-10"/>
                                      <w:sz w:val="24"/>
                                    </w:rPr>
                                    <w:t>0</w:t>
                                  </w:r>
                                </w:p>
                              </w:tc>
                            </w:tr>
                            <w:tr w14:paraId="042320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1016" w:type="dxa"/>
                                </w:tcPr>
                                <w:p w14:paraId="1EDD4E06">
                                  <w:pPr>
                                    <w:pStyle w:val="9"/>
                                    <w:spacing w:before="63" w:line="231" w:lineRule="exact"/>
                                    <w:ind w:right="3"/>
                                    <w:rPr>
                                      <w:sz w:val="24"/>
                                    </w:rPr>
                                  </w:pPr>
                                  <w:r>
                                    <w:rPr>
                                      <w:spacing w:val="-2"/>
                                      <w:sz w:val="24"/>
                                    </w:rPr>
                                    <w:t>671-</w:t>
                                  </w:r>
                                  <w:r>
                                    <w:rPr>
                                      <w:spacing w:val="-5"/>
                                      <w:sz w:val="24"/>
                                    </w:rPr>
                                    <w:t>770</w:t>
                                  </w:r>
                                </w:p>
                              </w:tc>
                              <w:tc>
                                <w:tcPr>
                                  <w:tcW w:w="1334" w:type="dxa"/>
                                </w:tcPr>
                                <w:p w14:paraId="31513BA4">
                                  <w:pPr>
                                    <w:pStyle w:val="9"/>
                                    <w:spacing w:before="63" w:line="231" w:lineRule="exact"/>
                                    <w:ind w:left="10"/>
                                    <w:rPr>
                                      <w:sz w:val="24"/>
                                    </w:rPr>
                                  </w:pPr>
                                  <w:r>
                                    <w:rPr>
                                      <w:spacing w:val="-10"/>
                                      <w:sz w:val="24"/>
                                    </w:rPr>
                                    <w:t>1</w:t>
                                  </w:r>
                                </w:p>
                              </w:tc>
                              <w:tc>
                                <w:tcPr>
                                  <w:tcW w:w="1365" w:type="dxa"/>
                                </w:tcPr>
                                <w:p w14:paraId="6F97BE04">
                                  <w:pPr>
                                    <w:pStyle w:val="9"/>
                                    <w:spacing w:before="63" w:line="231" w:lineRule="exact"/>
                                    <w:ind w:right="3"/>
                                    <w:rPr>
                                      <w:sz w:val="24"/>
                                    </w:rPr>
                                  </w:pPr>
                                  <w:r>
                                    <w:rPr>
                                      <w:spacing w:val="-4"/>
                                      <w:sz w:val="24"/>
                                    </w:rPr>
                                    <w:t>6.25</w:t>
                                  </w:r>
                                </w:p>
                              </w:tc>
                            </w:tr>
                            <w:tr w14:paraId="26B383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1016" w:type="dxa"/>
                                </w:tcPr>
                                <w:p w14:paraId="37EC753A">
                                  <w:pPr>
                                    <w:pStyle w:val="9"/>
                                    <w:spacing w:before="65" w:line="230" w:lineRule="exact"/>
                                    <w:ind w:right="1"/>
                                    <w:rPr>
                                      <w:b/>
                                      <w:sz w:val="24"/>
                                    </w:rPr>
                                  </w:pPr>
                                  <w:r>
                                    <w:rPr>
                                      <w:b/>
                                      <w:spacing w:val="-2"/>
                                      <w:sz w:val="24"/>
                                    </w:rPr>
                                    <w:t>Total</w:t>
                                  </w:r>
                                </w:p>
                              </w:tc>
                              <w:tc>
                                <w:tcPr>
                                  <w:tcW w:w="1334" w:type="dxa"/>
                                </w:tcPr>
                                <w:p w14:paraId="67FF383E">
                                  <w:pPr>
                                    <w:pStyle w:val="9"/>
                                    <w:spacing w:before="65" w:line="230" w:lineRule="exact"/>
                                    <w:ind w:left="10"/>
                                    <w:rPr>
                                      <w:b/>
                                      <w:sz w:val="24"/>
                                    </w:rPr>
                                  </w:pPr>
                                  <w:r>
                                    <w:rPr>
                                      <w:b/>
                                      <w:spacing w:val="-5"/>
                                      <w:sz w:val="24"/>
                                    </w:rPr>
                                    <w:t>16</w:t>
                                  </w:r>
                                </w:p>
                              </w:tc>
                              <w:tc>
                                <w:tcPr>
                                  <w:tcW w:w="1365" w:type="dxa"/>
                                </w:tcPr>
                                <w:p w14:paraId="65ED1ECE">
                                  <w:pPr>
                                    <w:pStyle w:val="9"/>
                                    <w:spacing w:before="65" w:line="230" w:lineRule="exact"/>
                                    <w:rPr>
                                      <w:b/>
                                      <w:sz w:val="24"/>
                                    </w:rPr>
                                  </w:pPr>
                                  <w:r>
                                    <w:rPr>
                                      <w:b/>
                                      <w:spacing w:val="-5"/>
                                      <w:sz w:val="24"/>
                                    </w:rPr>
                                    <w:t>100</w:t>
                                  </w:r>
                                </w:p>
                              </w:tc>
                            </w:tr>
                          </w:tbl>
                          <w:p w14:paraId="0254ED83">
                            <w:pPr>
                              <w:pStyle w:val="6"/>
                            </w:pPr>
                          </w:p>
                        </w:txbxContent>
                      </wps:txbx>
                      <wps:bodyPr wrap="square" lIns="0" tIns="0" rIns="0" bIns="0" rtlCol="0">
                        <a:noAutofit/>
                      </wps:bodyPr>
                    </wps:wsp>
                  </a:graphicData>
                </a:graphic>
              </wp:anchor>
            </w:drawing>
          </mc:Choice>
          <mc:Fallback>
            <w:pict>
              <v:shape id="Textbox 9" o:spid="_x0000_s1026" o:spt="202" type="#_x0000_t202" style="position:absolute;left:0pt;margin-left:295.85pt;margin-top:3.55pt;height:130.5pt;width:186.25pt;mso-position-horizontal-relative:page;mso-wrap-distance-bottom:0pt;mso-wrap-distance-top:0pt;z-index:-251655168;mso-width-relative:page;mso-height-relative:page;" filled="f" stroked="f" coordsize="21600,21600" o:gfxdata="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njeidNkAAAAJAQAADwAAAAAAAAABACAAAAAiAAAAZHJzL2Rvd25yZXYueG1sUEsBAhQAFAAA&#10;AAgAh07iQPpGXlW1AQAAdQMAAA4AAAAAAAAAAQAgAAAAKAEAAGRycy9lMm9Eb2MueG1sUEsFBgAA&#10;AAAGAAYAWQEAAE8FAAAAAA==&#10;">
                <v:fill on="f" focussize="0,0"/>
                <v:stroke on="f"/>
                <v:imagedata o:title=""/>
                <o:lock v:ext="edit" aspectratio="f"/>
                <v:textbox inset="0mm,0mm,0mm,0mm">
                  <w:txbxContent>
                    <w:tbl>
                      <w:tblPr>
                        <w:tblStyle w:val="5"/>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16"/>
                        <w:gridCol w:w="1334"/>
                        <w:gridCol w:w="1365"/>
                      </w:tblGrid>
                      <w:tr w14:paraId="7F0D45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1016" w:type="dxa"/>
                          </w:tcPr>
                          <w:p w14:paraId="2232192A">
                            <w:pPr>
                              <w:pStyle w:val="9"/>
                              <w:spacing w:before="64" w:line="230" w:lineRule="exact"/>
                              <w:rPr>
                                <w:b/>
                                <w:sz w:val="24"/>
                              </w:rPr>
                            </w:pPr>
                            <w:r>
                              <w:rPr>
                                <w:b/>
                                <w:spacing w:val="-2"/>
                                <w:sz w:val="24"/>
                              </w:rPr>
                              <w:t>Range</w:t>
                            </w:r>
                          </w:p>
                        </w:tc>
                        <w:tc>
                          <w:tcPr>
                            <w:tcW w:w="1334" w:type="dxa"/>
                          </w:tcPr>
                          <w:p w14:paraId="0F4FFBE9">
                            <w:pPr>
                              <w:pStyle w:val="9"/>
                              <w:spacing w:before="64" w:line="230" w:lineRule="exact"/>
                              <w:ind w:left="10" w:right="2"/>
                              <w:rPr>
                                <w:b/>
                                <w:sz w:val="24"/>
                              </w:rPr>
                            </w:pPr>
                            <w:r>
                              <w:rPr>
                                <w:b/>
                                <w:spacing w:val="-2"/>
                                <w:sz w:val="24"/>
                              </w:rPr>
                              <w:t>Frequency</w:t>
                            </w:r>
                          </w:p>
                        </w:tc>
                        <w:tc>
                          <w:tcPr>
                            <w:tcW w:w="1365" w:type="dxa"/>
                          </w:tcPr>
                          <w:p w14:paraId="3F953D4C">
                            <w:pPr>
                              <w:pStyle w:val="9"/>
                              <w:spacing w:before="64" w:line="230" w:lineRule="exact"/>
                              <w:ind w:right="2"/>
                              <w:rPr>
                                <w:b/>
                                <w:sz w:val="24"/>
                              </w:rPr>
                            </w:pPr>
                            <w:r>
                              <w:rPr>
                                <w:b/>
                                <w:spacing w:val="-2"/>
                                <w:sz w:val="24"/>
                              </w:rPr>
                              <w:t>Percentage</w:t>
                            </w:r>
                          </w:p>
                        </w:tc>
                      </w:tr>
                      <w:tr w14:paraId="618435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1016" w:type="dxa"/>
                          </w:tcPr>
                          <w:p w14:paraId="36445663">
                            <w:pPr>
                              <w:pStyle w:val="9"/>
                              <w:spacing w:before="63" w:line="231" w:lineRule="exact"/>
                              <w:ind w:right="3"/>
                              <w:rPr>
                                <w:sz w:val="24"/>
                              </w:rPr>
                            </w:pPr>
                            <w:r>
                              <w:rPr>
                                <w:spacing w:val="-2"/>
                                <w:sz w:val="24"/>
                              </w:rPr>
                              <w:t>171-</w:t>
                            </w:r>
                            <w:r>
                              <w:rPr>
                                <w:spacing w:val="-5"/>
                                <w:sz w:val="24"/>
                              </w:rPr>
                              <w:t>270</w:t>
                            </w:r>
                          </w:p>
                        </w:tc>
                        <w:tc>
                          <w:tcPr>
                            <w:tcW w:w="1334" w:type="dxa"/>
                          </w:tcPr>
                          <w:p w14:paraId="455B5086">
                            <w:pPr>
                              <w:pStyle w:val="9"/>
                              <w:spacing w:before="63" w:line="231" w:lineRule="exact"/>
                              <w:ind w:left="10"/>
                              <w:rPr>
                                <w:sz w:val="24"/>
                              </w:rPr>
                            </w:pPr>
                            <w:r>
                              <w:rPr>
                                <w:spacing w:val="-10"/>
                                <w:sz w:val="24"/>
                              </w:rPr>
                              <w:t>5</w:t>
                            </w:r>
                          </w:p>
                        </w:tc>
                        <w:tc>
                          <w:tcPr>
                            <w:tcW w:w="1365" w:type="dxa"/>
                          </w:tcPr>
                          <w:p w14:paraId="2DA40805">
                            <w:pPr>
                              <w:pStyle w:val="9"/>
                              <w:spacing w:before="63" w:line="231" w:lineRule="exact"/>
                              <w:ind w:right="3"/>
                              <w:rPr>
                                <w:sz w:val="24"/>
                              </w:rPr>
                            </w:pPr>
                            <w:r>
                              <w:rPr>
                                <w:spacing w:val="-2"/>
                                <w:sz w:val="24"/>
                              </w:rPr>
                              <w:t>31.25</w:t>
                            </w:r>
                          </w:p>
                        </w:tc>
                      </w:tr>
                      <w:tr w14:paraId="3298E3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1016" w:type="dxa"/>
                          </w:tcPr>
                          <w:p w14:paraId="0870CF0E">
                            <w:pPr>
                              <w:pStyle w:val="9"/>
                              <w:spacing w:before="65" w:line="230" w:lineRule="exact"/>
                              <w:ind w:right="3"/>
                              <w:rPr>
                                <w:sz w:val="24"/>
                              </w:rPr>
                            </w:pPr>
                            <w:r>
                              <w:rPr>
                                <w:spacing w:val="-2"/>
                                <w:sz w:val="24"/>
                              </w:rPr>
                              <w:t>271-</w:t>
                            </w:r>
                            <w:r>
                              <w:rPr>
                                <w:spacing w:val="-5"/>
                                <w:sz w:val="24"/>
                              </w:rPr>
                              <w:t>370</w:t>
                            </w:r>
                          </w:p>
                        </w:tc>
                        <w:tc>
                          <w:tcPr>
                            <w:tcW w:w="1334" w:type="dxa"/>
                          </w:tcPr>
                          <w:p w14:paraId="43BED055">
                            <w:pPr>
                              <w:pStyle w:val="9"/>
                              <w:spacing w:before="65" w:line="230" w:lineRule="exact"/>
                              <w:ind w:left="10"/>
                              <w:rPr>
                                <w:sz w:val="24"/>
                              </w:rPr>
                            </w:pPr>
                            <w:r>
                              <w:rPr>
                                <w:spacing w:val="-10"/>
                                <w:sz w:val="24"/>
                              </w:rPr>
                              <w:t>3</w:t>
                            </w:r>
                          </w:p>
                        </w:tc>
                        <w:tc>
                          <w:tcPr>
                            <w:tcW w:w="1365" w:type="dxa"/>
                          </w:tcPr>
                          <w:p w14:paraId="1B3795EE">
                            <w:pPr>
                              <w:pStyle w:val="9"/>
                              <w:spacing w:before="65" w:line="230" w:lineRule="exact"/>
                              <w:ind w:right="3"/>
                              <w:rPr>
                                <w:sz w:val="24"/>
                              </w:rPr>
                            </w:pPr>
                            <w:r>
                              <w:rPr>
                                <w:spacing w:val="-2"/>
                                <w:sz w:val="24"/>
                              </w:rPr>
                              <w:t>18.75</w:t>
                            </w:r>
                          </w:p>
                        </w:tc>
                      </w:tr>
                      <w:tr w14:paraId="7C7958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1016" w:type="dxa"/>
                          </w:tcPr>
                          <w:p w14:paraId="3EC56812">
                            <w:pPr>
                              <w:pStyle w:val="9"/>
                              <w:spacing w:before="64" w:line="231" w:lineRule="exact"/>
                              <w:ind w:right="3"/>
                              <w:rPr>
                                <w:sz w:val="24"/>
                              </w:rPr>
                            </w:pPr>
                            <w:r>
                              <w:rPr>
                                <w:spacing w:val="-2"/>
                                <w:sz w:val="24"/>
                              </w:rPr>
                              <w:t>371-</w:t>
                            </w:r>
                            <w:r>
                              <w:rPr>
                                <w:spacing w:val="-5"/>
                                <w:sz w:val="24"/>
                              </w:rPr>
                              <w:t>470</w:t>
                            </w:r>
                          </w:p>
                        </w:tc>
                        <w:tc>
                          <w:tcPr>
                            <w:tcW w:w="1334" w:type="dxa"/>
                          </w:tcPr>
                          <w:p w14:paraId="5CDA5CCD">
                            <w:pPr>
                              <w:pStyle w:val="9"/>
                              <w:spacing w:before="64" w:line="231" w:lineRule="exact"/>
                              <w:ind w:left="10"/>
                              <w:rPr>
                                <w:sz w:val="24"/>
                              </w:rPr>
                            </w:pPr>
                            <w:r>
                              <w:rPr>
                                <w:spacing w:val="-10"/>
                                <w:sz w:val="24"/>
                              </w:rPr>
                              <w:t>6</w:t>
                            </w:r>
                          </w:p>
                        </w:tc>
                        <w:tc>
                          <w:tcPr>
                            <w:tcW w:w="1365" w:type="dxa"/>
                          </w:tcPr>
                          <w:p w14:paraId="1A785B71">
                            <w:pPr>
                              <w:pStyle w:val="9"/>
                              <w:spacing w:before="64" w:line="231" w:lineRule="exact"/>
                              <w:ind w:right="3"/>
                              <w:rPr>
                                <w:sz w:val="24"/>
                              </w:rPr>
                            </w:pPr>
                            <w:r>
                              <w:rPr>
                                <w:spacing w:val="-4"/>
                                <w:sz w:val="24"/>
                              </w:rPr>
                              <w:t>37.5</w:t>
                            </w:r>
                          </w:p>
                        </w:tc>
                      </w:tr>
                      <w:tr w14:paraId="22DC75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1016" w:type="dxa"/>
                          </w:tcPr>
                          <w:p w14:paraId="1261DE5A">
                            <w:pPr>
                              <w:pStyle w:val="9"/>
                              <w:spacing w:before="65" w:line="229" w:lineRule="exact"/>
                              <w:ind w:right="3"/>
                              <w:rPr>
                                <w:sz w:val="24"/>
                              </w:rPr>
                            </w:pPr>
                            <w:r>
                              <w:rPr>
                                <w:spacing w:val="-2"/>
                                <w:sz w:val="24"/>
                              </w:rPr>
                              <w:t>471-</w:t>
                            </w:r>
                            <w:r>
                              <w:rPr>
                                <w:spacing w:val="-5"/>
                                <w:sz w:val="24"/>
                              </w:rPr>
                              <w:t>570</w:t>
                            </w:r>
                          </w:p>
                        </w:tc>
                        <w:tc>
                          <w:tcPr>
                            <w:tcW w:w="1334" w:type="dxa"/>
                          </w:tcPr>
                          <w:p w14:paraId="7F578616">
                            <w:pPr>
                              <w:pStyle w:val="9"/>
                              <w:spacing w:before="65" w:line="229" w:lineRule="exact"/>
                              <w:ind w:left="10"/>
                              <w:rPr>
                                <w:sz w:val="24"/>
                              </w:rPr>
                            </w:pPr>
                            <w:r>
                              <w:rPr>
                                <w:spacing w:val="-10"/>
                                <w:sz w:val="24"/>
                              </w:rPr>
                              <w:t>1</w:t>
                            </w:r>
                          </w:p>
                        </w:tc>
                        <w:tc>
                          <w:tcPr>
                            <w:tcW w:w="1365" w:type="dxa"/>
                          </w:tcPr>
                          <w:p w14:paraId="730E27C1">
                            <w:pPr>
                              <w:pStyle w:val="9"/>
                              <w:spacing w:before="65" w:line="229" w:lineRule="exact"/>
                              <w:ind w:right="3"/>
                              <w:rPr>
                                <w:sz w:val="24"/>
                              </w:rPr>
                            </w:pPr>
                            <w:r>
                              <w:rPr>
                                <w:spacing w:val="-4"/>
                                <w:sz w:val="24"/>
                              </w:rPr>
                              <w:t>6.25</w:t>
                            </w:r>
                          </w:p>
                        </w:tc>
                      </w:tr>
                      <w:tr w14:paraId="523237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1016" w:type="dxa"/>
                          </w:tcPr>
                          <w:p w14:paraId="6C651A8B">
                            <w:pPr>
                              <w:pStyle w:val="9"/>
                              <w:spacing w:before="64" w:line="230" w:lineRule="exact"/>
                              <w:ind w:right="3"/>
                              <w:rPr>
                                <w:sz w:val="24"/>
                              </w:rPr>
                            </w:pPr>
                            <w:r>
                              <w:rPr>
                                <w:spacing w:val="-2"/>
                                <w:sz w:val="24"/>
                              </w:rPr>
                              <w:t>571-</w:t>
                            </w:r>
                            <w:r>
                              <w:rPr>
                                <w:spacing w:val="-5"/>
                                <w:sz w:val="24"/>
                              </w:rPr>
                              <w:t>670</w:t>
                            </w:r>
                          </w:p>
                        </w:tc>
                        <w:tc>
                          <w:tcPr>
                            <w:tcW w:w="1334" w:type="dxa"/>
                          </w:tcPr>
                          <w:p w14:paraId="37CE440C">
                            <w:pPr>
                              <w:pStyle w:val="9"/>
                              <w:spacing w:before="64" w:line="230" w:lineRule="exact"/>
                              <w:ind w:left="10"/>
                              <w:rPr>
                                <w:sz w:val="24"/>
                              </w:rPr>
                            </w:pPr>
                            <w:r>
                              <w:rPr>
                                <w:spacing w:val="-10"/>
                                <w:sz w:val="24"/>
                              </w:rPr>
                              <w:t>0</w:t>
                            </w:r>
                          </w:p>
                        </w:tc>
                        <w:tc>
                          <w:tcPr>
                            <w:tcW w:w="1365" w:type="dxa"/>
                          </w:tcPr>
                          <w:p w14:paraId="33DA283F">
                            <w:pPr>
                              <w:pStyle w:val="9"/>
                              <w:spacing w:before="64" w:line="230" w:lineRule="exact"/>
                              <w:rPr>
                                <w:sz w:val="24"/>
                              </w:rPr>
                            </w:pPr>
                            <w:r>
                              <w:rPr>
                                <w:spacing w:val="-10"/>
                                <w:sz w:val="24"/>
                              </w:rPr>
                              <w:t>0</w:t>
                            </w:r>
                          </w:p>
                        </w:tc>
                      </w:tr>
                      <w:tr w14:paraId="042320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1016" w:type="dxa"/>
                          </w:tcPr>
                          <w:p w14:paraId="1EDD4E06">
                            <w:pPr>
                              <w:pStyle w:val="9"/>
                              <w:spacing w:before="63" w:line="231" w:lineRule="exact"/>
                              <w:ind w:right="3"/>
                              <w:rPr>
                                <w:sz w:val="24"/>
                              </w:rPr>
                            </w:pPr>
                            <w:r>
                              <w:rPr>
                                <w:spacing w:val="-2"/>
                                <w:sz w:val="24"/>
                              </w:rPr>
                              <w:t>671-</w:t>
                            </w:r>
                            <w:r>
                              <w:rPr>
                                <w:spacing w:val="-5"/>
                                <w:sz w:val="24"/>
                              </w:rPr>
                              <w:t>770</w:t>
                            </w:r>
                          </w:p>
                        </w:tc>
                        <w:tc>
                          <w:tcPr>
                            <w:tcW w:w="1334" w:type="dxa"/>
                          </w:tcPr>
                          <w:p w14:paraId="31513BA4">
                            <w:pPr>
                              <w:pStyle w:val="9"/>
                              <w:spacing w:before="63" w:line="231" w:lineRule="exact"/>
                              <w:ind w:left="10"/>
                              <w:rPr>
                                <w:sz w:val="24"/>
                              </w:rPr>
                            </w:pPr>
                            <w:r>
                              <w:rPr>
                                <w:spacing w:val="-10"/>
                                <w:sz w:val="24"/>
                              </w:rPr>
                              <w:t>1</w:t>
                            </w:r>
                          </w:p>
                        </w:tc>
                        <w:tc>
                          <w:tcPr>
                            <w:tcW w:w="1365" w:type="dxa"/>
                          </w:tcPr>
                          <w:p w14:paraId="6F97BE04">
                            <w:pPr>
                              <w:pStyle w:val="9"/>
                              <w:spacing w:before="63" w:line="231" w:lineRule="exact"/>
                              <w:ind w:right="3"/>
                              <w:rPr>
                                <w:sz w:val="24"/>
                              </w:rPr>
                            </w:pPr>
                            <w:r>
                              <w:rPr>
                                <w:spacing w:val="-4"/>
                                <w:sz w:val="24"/>
                              </w:rPr>
                              <w:t>6.25</w:t>
                            </w:r>
                          </w:p>
                        </w:tc>
                      </w:tr>
                      <w:tr w14:paraId="26B383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1016" w:type="dxa"/>
                          </w:tcPr>
                          <w:p w14:paraId="37EC753A">
                            <w:pPr>
                              <w:pStyle w:val="9"/>
                              <w:spacing w:before="65" w:line="230" w:lineRule="exact"/>
                              <w:ind w:right="1"/>
                              <w:rPr>
                                <w:b/>
                                <w:sz w:val="24"/>
                              </w:rPr>
                            </w:pPr>
                            <w:r>
                              <w:rPr>
                                <w:b/>
                                <w:spacing w:val="-2"/>
                                <w:sz w:val="24"/>
                              </w:rPr>
                              <w:t>Total</w:t>
                            </w:r>
                          </w:p>
                        </w:tc>
                        <w:tc>
                          <w:tcPr>
                            <w:tcW w:w="1334" w:type="dxa"/>
                          </w:tcPr>
                          <w:p w14:paraId="67FF383E">
                            <w:pPr>
                              <w:pStyle w:val="9"/>
                              <w:spacing w:before="65" w:line="230" w:lineRule="exact"/>
                              <w:ind w:left="10"/>
                              <w:rPr>
                                <w:b/>
                                <w:sz w:val="24"/>
                              </w:rPr>
                            </w:pPr>
                            <w:r>
                              <w:rPr>
                                <w:b/>
                                <w:spacing w:val="-5"/>
                                <w:sz w:val="24"/>
                              </w:rPr>
                              <w:t>16</w:t>
                            </w:r>
                          </w:p>
                        </w:tc>
                        <w:tc>
                          <w:tcPr>
                            <w:tcW w:w="1365" w:type="dxa"/>
                          </w:tcPr>
                          <w:p w14:paraId="65ED1ECE">
                            <w:pPr>
                              <w:pStyle w:val="9"/>
                              <w:spacing w:before="65" w:line="230" w:lineRule="exact"/>
                              <w:rPr>
                                <w:b/>
                                <w:sz w:val="24"/>
                              </w:rPr>
                            </w:pPr>
                            <w:r>
                              <w:rPr>
                                <w:b/>
                                <w:spacing w:val="-5"/>
                                <w:sz w:val="24"/>
                              </w:rPr>
                              <w:t>100</w:t>
                            </w:r>
                          </w:p>
                        </w:tc>
                      </w:tr>
                    </w:tbl>
                    <w:p w14:paraId="0254ED83">
                      <w:pPr>
                        <w:pStyle w:val="6"/>
                      </w:pPr>
                    </w:p>
                  </w:txbxContent>
                </v:textbox>
                <w10:wrap type="topAndBottom"/>
              </v:shape>
            </w:pict>
          </mc:Fallback>
        </mc:AlternateContent>
      </w:r>
    </w:p>
    <w:p w14:paraId="7769B312">
      <w:pPr>
        <w:pStyle w:val="6"/>
        <w:ind w:left="220"/>
      </w:pPr>
      <w:r>
        <w:t>(Source:Field</w:t>
      </w:r>
      <w:r>
        <w:rPr>
          <w:spacing w:val="-5"/>
        </w:rPr>
        <w:t xml:space="preserve"> </w:t>
      </w:r>
      <w:r>
        <w:rPr>
          <w:spacing w:val="-2"/>
        </w:rPr>
        <w:t>work,2023.)</w:t>
      </w:r>
    </w:p>
    <w:p w14:paraId="5ED22BF4">
      <w:pPr>
        <w:pStyle w:val="6"/>
        <w:ind w:left="5260"/>
      </w:pPr>
      <w:r>
        <w:t>(Source:Field</w:t>
      </w:r>
      <w:r>
        <w:rPr>
          <w:spacing w:val="-5"/>
        </w:rPr>
        <w:t xml:space="preserve"> </w:t>
      </w:r>
      <w:r>
        <w:rPr>
          <w:spacing w:val="-2"/>
        </w:rPr>
        <w:t>work,2023.)</w:t>
      </w:r>
    </w:p>
    <w:p w14:paraId="63B8A554">
      <w:pPr>
        <w:pStyle w:val="6"/>
        <w:spacing w:before="266"/>
        <w:ind w:left="220" w:right="216" w:firstLine="720"/>
        <w:jc w:val="both"/>
      </w:pPr>
      <w:r>
        <w:t>The above, Table No 07: Current Production level, shows that most of the farmer's production level is situated in the range(110-154)per Bigha.Table No 08: Past Year Production level, shows that most of the farmer's production level is situated in the</w:t>
      </w:r>
      <w:r>
        <w:rPr>
          <w:spacing w:val="40"/>
        </w:rPr>
        <w:t xml:space="preserve"> </w:t>
      </w:r>
      <w:r>
        <w:t>range(371-470) per Bigha. The past year's production is higher than the current year.</w:t>
      </w:r>
    </w:p>
    <w:p w14:paraId="7FADD2AB">
      <w:pPr>
        <w:pStyle w:val="3"/>
        <w:numPr>
          <w:ilvl w:val="1"/>
          <w:numId w:val="4"/>
        </w:numPr>
        <w:tabs>
          <w:tab w:val="left" w:pos="700"/>
        </w:tabs>
        <w:spacing w:before="276" w:after="0" w:line="240" w:lineRule="auto"/>
        <w:ind w:left="700" w:right="0" w:hanging="480"/>
        <w:jc w:val="left"/>
      </w:pPr>
      <w:r>
        <w:t>Income</w:t>
      </w:r>
      <w:r>
        <w:rPr>
          <w:spacing w:val="-3"/>
        </w:rPr>
        <w:t xml:space="preserve"> </w:t>
      </w:r>
      <w:r>
        <w:t>Level</w:t>
      </w:r>
      <w:r>
        <w:rPr>
          <w:spacing w:val="1"/>
        </w:rPr>
        <w:t xml:space="preserve"> </w:t>
      </w:r>
      <w:r>
        <w:t>of</w:t>
      </w:r>
      <w:r>
        <w:rPr>
          <w:spacing w:val="-3"/>
        </w:rPr>
        <w:t xml:space="preserve"> </w:t>
      </w:r>
      <w:r>
        <w:t>the</w:t>
      </w:r>
      <w:r>
        <w:rPr>
          <w:spacing w:val="-2"/>
        </w:rPr>
        <w:t xml:space="preserve"> </w:t>
      </w:r>
      <w:r>
        <w:t>Dragon</w:t>
      </w:r>
      <w:r>
        <w:rPr>
          <w:spacing w:val="-1"/>
        </w:rPr>
        <w:t xml:space="preserve"> </w:t>
      </w:r>
      <w:r>
        <w:rPr>
          <w:spacing w:val="-2"/>
        </w:rPr>
        <w:t>Fruits</w:t>
      </w:r>
    </w:p>
    <w:p w14:paraId="784FE03D">
      <w:pPr>
        <w:pStyle w:val="6"/>
        <w:spacing w:before="276"/>
        <w:ind w:left="220" w:right="217" w:firstLine="720"/>
        <w:jc w:val="both"/>
      </w:pPr>
      <w:r>
        <w:t>Income in agricultural products refers to the revenue or money generated from the</w:t>
      </w:r>
      <w:r>
        <w:rPr>
          <w:spacing w:val="40"/>
        </w:rPr>
        <w:t xml:space="preserve"> </w:t>
      </w:r>
      <w:r>
        <w:t>sale of agricultural commodities or products produced on a farm or agricultural operation. This</w:t>
      </w:r>
      <w:r>
        <w:rPr>
          <w:spacing w:val="-1"/>
        </w:rPr>
        <w:t xml:space="preserve"> </w:t>
      </w:r>
      <w:r>
        <w:t>income can come from various sources within</w:t>
      </w:r>
      <w:r>
        <w:rPr>
          <w:spacing w:val="-1"/>
        </w:rPr>
        <w:t xml:space="preserve"> </w:t>
      </w:r>
      <w:r>
        <w:t>the agricultural sector.Here, are discussed the income that came from fruit selling.</w:t>
      </w:r>
    </w:p>
    <w:p w14:paraId="00801F54">
      <w:pPr>
        <w:pStyle w:val="6"/>
      </w:pPr>
    </w:p>
    <w:p w14:paraId="7656EC70">
      <w:pPr>
        <w:pStyle w:val="6"/>
        <w:ind w:right="2"/>
        <w:jc w:val="center"/>
      </w:pPr>
      <w:r>
        <w:t>Table</w:t>
      </w:r>
      <w:r>
        <w:rPr>
          <w:spacing w:val="-1"/>
        </w:rPr>
        <w:t xml:space="preserve"> </w:t>
      </w:r>
      <w:r>
        <w:t>No</w:t>
      </w:r>
      <w:r>
        <w:rPr>
          <w:spacing w:val="-2"/>
        </w:rPr>
        <w:t xml:space="preserve"> </w:t>
      </w:r>
      <w:r>
        <w:t>09:</w:t>
      </w:r>
      <w:r>
        <w:rPr>
          <w:spacing w:val="-2"/>
        </w:rPr>
        <w:t xml:space="preserve"> </w:t>
      </w:r>
      <w:r>
        <w:t>Current</w:t>
      </w:r>
      <w:r>
        <w:rPr>
          <w:spacing w:val="-2"/>
        </w:rPr>
        <w:t xml:space="preserve"> </w:t>
      </w:r>
      <w:r>
        <w:t xml:space="preserve">Income </w:t>
      </w:r>
      <w:r>
        <w:rPr>
          <w:spacing w:val="-4"/>
        </w:rPr>
        <w:t>Level</w:t>
      </w:r>
    </w:p>
    <w:tbl>
      <w:tblPr>
        <w:tblStyle w:val="5"/>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715"/>
        <w:gridCol w:w="3047"/>
        <w:gridCol w:w="3476"/>
      </w:tblGrid>
      <w:tr w14:paraId="23BEF9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5" w:hRule="atLeast"/>
        </w:trPr>
        <w:tc>
          <w:tcPr>
            <w:tcW w:w="2715" w:type="dxa"/>
          </w:tcPr>
          <w:p w14:paraId="27B40597">
            <w:pPr>
              <w:pStyle w:val="9"/>
              <w:spacing w:before="38" w:line="257" w:lineRule="exact"/>
              <w:ind w:left="12"/>
              <w:rPr>
                <w:b/>
                <w:sz w:val="24"/>
              </w:rPr>
            </w:pPr>
            <w:r>
              <w:rPr>
                <w:b/>
                <w:spacing w:val="-2"/>
                <w:sz w:val="24"/>
              </w:rPr>
              <w:t>Range</w:t>
            </w:r>
          </w:p>
        </w:tc>
        <w:tc>
          <w:tcPr>
            <w:tcW w:w="3047" w:type="dxa"/>
          </w:tcPr>
          <w:p w14:paraId="67735903">
            <w:pPr>
              <w:pStyle w:val="9"/>
              <w:spacing w:before="38" w:line="257" w:lineRule="exact"/>
              <w:ind w:right="3"/>
              <w:rPr>
                <w:b/>
                <w:sz w:val="24"/>
              </w:rPr>
            </w:pPr>
            <w:r>
              <w:rPr>
                <w:b/>
                <w:spacing w:val="-2"/>
                <w:sz w:val="24"/>
              </w:rPr>
              <w:t>Frequency</w:t>
            </w:r>
          </w:p>
        </w:tc>
        <w:tc>
          <w:tcPr>
            <w:tcW w:w="3476" w:type="dxa"/>
          </w:tcPr>
          <w:p w14:paraId="5CCA7382">
            <w:pPr>
              <w:pStyle w:val="9"/>
              <w:spacing w:before="38" w:line="257" w:lineRule="exact"/>
              <w:ind w:right="1"/>
              <w:rPr>
                <w:b/>
                <w:sz w:val="24"/>
              </w:rPr>
            </w:pPr>
            <w:r>
              <w:rPr>
                <w:b/>
                <w:spacing w:val="-2"/>
                <w:sz w:val="24"/>
              </w:rPr>
              <w:t>Percentage</w:t>
            </w:r>
          </w:p>
        </w:tc>
      </w:tr>
      <w:tr w14:paraId="3D665F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2715" w:type="dxa"/>
          </w:tcPr>
          <w:p w14:paraId="778DF38B">
            <w:pPr>
              <w:pStyle w:val="9"/>
              <w:spacing w:before="39" w:line="255" w:lineRule="exact"/>
              <w:ind w:left="12" w:right="4"/>
              <w:rPr>
                <w:sz w:val="24"/>
              </w:rPr>
            </w:pPr>
            <w:r>
              <w:rPr>
                <w:spacing w:val="-2"/>
                <w:sz w:val="24"/>
              </w:rPr>
              <w:t>4000-13999</w:t>
            </w:r>
          </w:p>
        </w:tc>
        <w:tc>
          <w:tcPr>
            <w:tcW w:w="3047" w:type="dxa"/>
          </w:tcPr>
          <w:p w14:paraId="62D31818">
            <w:pPr>
              <w:pStyle w:val="9"/>
              <w:spacing w:before="39" w:line="255" w:lineRule="exact"/>
              <w:rPr>
                <w:sz w:val="24"/>
              </w:rPr>
            </w:pPr>
            <w:r>
              <w:rPr>
                <w:spacing w:val="-10"/>
                <w:sz w:val="24"/>
              </w:rPr>
              <w:t>3</w:t>
            </w:r>
          </w:p>
        </w:tc>
        <w:tc>
          <w:tcPr>
            <w:tcW w:w="3476" w:type="dxa"/>
          </w:tcPr>
          <w:p w14:paraId="142B1E6E">
            <w:pPr>
              <w:pStyle w:val="9"/>
              <w:spacing w:before="39" w:line="255" w:lineRule="exact"/>
              <w:ind w:right="2"/>
              <w:rPr>
                <w:sz w:val="24"/>
              </w:rPr>
            </w:pPr>
            <w:r>
              <w:rPr>
                <w:spacing w:val="-2"/>
                <w:sz w:val="24"/>
              </w:rPr>
              <w:t>18.75</w:t>
            </w:r>
          </w:p>
        </w:tc>
      </w:tr>
      <w:tr w14:paraId="3B93AB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2715" w:type="dxa"/>
          </w:tcPr>
          <w:p w14:paraId="78F4705E">
            <w:pPr>
              <w:pStyle w:val="9"/>
              <w:spacing w:before="38"/>
              <w:ind w:left="12" w:right="4"/>
              <w:rPr>
                <w:sz w:val="24"/>
              </w:rPr>
            </w:pPr>
            <w:r>
              <w:rPr>
                <w:spacing w:val="-2"/>
                <w:sz w:val="24"/>
              </w:rPr>
              <w:t>14000-23999</w:t>
            </w:r>
          </w:p>
        </w:tc>
        <w:tc>
          <w:tcPr>
            <w:tcW w:w="3047" w:type="dxa"/>
          </w:tcPr>
          <w:p w14:paraId="04C1FD09">
            <w:pPr>
              <w:pStyle w:val="9"/>
              <w:spacing w:before="38"/>
              <w:rPr>
                <w:sz w:val="24"/>
              </w:rPr>
            </w:pPr>
            <w:r>
              <w:rPr>
                <w:spacing w:val="-10"/>
                <w:sz w:val="24"/>
              </w:rPr>
              <w:t>4</w:t>
            </w:r>
          </w:p>
        </w:tc>
        <w:tc>
          <w:tcPr>
            <w:tcW w:w="3476" w:type="dxa"/>
          </w:tcPr>
          <w:p w14:paraId="08E6D5E8">
            <w:pPr>
              <w:pStyle w:val="9"/>
              <w:spacing w:before="38"/>
              <w:rPr>
                <w:sz w:val="24"/>
              </w:rPr>
            </w:pPr>
            <w:r>
              <w:rPr>
                <w:spacing w:val="-5"/>
                <w:sz w:val="24"/>
              </w:rPr>
              <w:t>25</w:t>
            </w:r>
          </w:p>
        </w:tc>
      </w:tr>
      <w:tr w14:paraId="417FF8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2715" w:type="dxa"/>
          </w:tcPr>
          <w:p w14:paraId="6C2BCA21">
            <w:pPr>
              <w:pStyle w:val="9"/>
              <w:spacing w:before="40" w:line="255" w:lineRule="exact"/>
              <w:ind w:left="12" w:right="4"/>
              <w:rPr>
                <w:sz w:val="24"/>
              </w:rPr>
            </w:pPr>
            <w:r>
              <w:rPr>
                <w:spacing w:val="-2"/>
                <w:sz w:val="24"/>
              </w:rPr>
              <w:t>24000-33999</w:t>
            </w:r>
          </w:p>
        </w:tc>
        <w:tc>
          <w:tcPr>
            <w:tcW w:w="3047" w:type="dxa"/>
          </w:tcPr>
          <w:p w14:paraId="04A02B6F">
            <w:pPr>
              <w:pStyle w:val="9"/>
              <w:spacing w:before="40" w:line="255" w:lineRule="exact"/>
              <w:rPr>
                <w:sz w:val="24"/>
              </w:rPr>
            </w:pPr>
            <w:r>
              <w:rPr>
                <w:spacing w:val="-10"/>
                <w:sz w:val="24"/>
              </w:rPr>
              <w:t>4</w:t>
            </w:r>
          </w:p>
        </w:tc>
        <w:tc>
          <w:tcPr>
            <w:tcW w:w="3476" w:type="dxa"/>
          </w:tcPr>
          <w:p w14:paraId="7B1435B9">
            <w:pPr>
              <w:pStyle w:val="9"/>
              <w:spacing w:before="40" w:line="255" w:lineRule="exact"/>
              <w:rPr>
                <w:sz w:val="24"/>
              </w:rPr>
            </w:pPr>
            <w:r>
              <w:rPr>
                <w:spacing w:val="-5"/>
                <w:sz w:val="24"/>
              </w:rPr>
              <w:t>25</w:t>
            </w:r>
          </w:p>
        </w:tc>
      </w:tr>
      <w:tr w14:paraId="0696A7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2715" w:type="dxa"/>
          </w:tcPr>
          <w:p w14:paraId="4211A582">
            <w:pPr>
              <w:pStyle w:val="9"/>
              <w:spacing w:before="39"/>
              <w:ind w:left="12" w:right="4"/>
              <w:rPr>
                <w:sz w:val="24"/>
              </w:rPr>
            </w:pPr>
            <w:r>
              <w:rPr>
                <w:spacing w:val="-2"/>
                <w:sz w:val="24"/>
              </w:rPr>
              <w:t>34000-43999</w:t>
            </w:r>
          </w:p>
        </w:tc>
        <w:tc>
          <w:tcPr>
            <w:tcW w:w="3047" w:type="dxa"/>
          </w:tcPr>
          <w:p w14:paraId="503D6C06">
            <w:pPr>
              <w:pStyle w:val="9"/>
              <w:spacing w:before="39"/>
              <w:rPr>
                <w:sz w:val="24"/>
              </w:rPr>
            </w:pPr>
            <w:r>
              <w:rPr>
                <w:spacing w:val="-10"/>
                <w:sz w:val="24"/>
              </w:rPr>
              <w:t>3</w:t>
            </w:r>
          </w:p>
        </w:tc>
        <w:tc>
          <w:tcPr>
            <w:tcW w:w="3476" w:type="dxa"/>
          </w:tcPr>
          <w:p w14:paraId="491CC0CD">
            <w:pPr>
              <w:pStyle w:val="9"/>
              <w:spacing w:before="39"/>
              <w:ind w:right="2"/>
              <w:rPr>
                <w:sz w:val="24"/>
              </w:rPr>
            </w:pPr>
            <w:r>
              <w:rPr>
                <w:spacing w:val="-2"/>
                <w:sz w:val="24"/>
              </w:rPr>
              <w:t>18.75</w:t>
            </w:r>
          </w:p>
        </w:tc>
      </w:tr>
      <w:tr w14:paraId="4669CD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2715" w:type="dxa"/>
          </w:tcPr>
          <w:p w14:paraId="700E7B93">
            <w:pPr>
              <w:pStyle w:val="9"/>
              <w:spacing w:before="38" w:line="257" w:lineRule="exact"/>
              <w:ind w:left="12" w:right="4"/>
              <w:rPr>
                <w:sz w:val="24"/>
              </w:rPr>
            </w:pPr>
            <w:r>
              <w:rPr>
                <w:spacing w:val="-2"/>
                <w:sz w:val="24"/>
              </w:rPr>
              <w:t>44000-53999</w:t>
            </w:r>
          </w:p>
        </w:tc>
        <w:tc>
          <w:tcPr>
            <w:tcW w:w="3047" w:type="dxa"/>
          </w:tcPr>
          <w:p w14:paraId="23760691">
            <w:pPr>
              <w:pStyle w:val="9"/>
              <w:spacing w:before="38" w:line="257" w:lineRule="exact"/>
              <w:rPr>
                <w:sz w:val="24"/>
              </w:rPr>
            </w:pPr>
            <w:r>
              <w:rPr>
                <w:spacing w:val="-10"/>
                <w:sz w:val="24"/>
              </w:rPr>
              <w:t>2</w:t>
            </w:r>
          </w:p>
        </w:tc>
        <w:tc>
          <w:tcPr>
            <w:tcW w:w="3476" w:type="dxa"/>
          </w:tcPr>
          <w:p w14:paraId="5AFFAA48">
            <w:pPr>
              <w:pStyle w:val="9"/>
              <w:spacing w:before="38" w:line="257" w:lineRule="exact"/>
              <w:ind w:right="2"/>
              <w:rPr>
                <w:sz w:val="24"/>
              </w:rPr>
            </w:pPr>
            <w:r>
              <w:rPr>
                <w:spacing w:val="-4"/>
                <w:sz w:val="24"/>
              </w:rPr>
              <w:t>12.5</w:t>
            </w:r>
          </w:p>
        </w:tc>
      </w:tr>
      <w:tr w14:paraId="184EAA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2715" w:type="dxa"/>
          </w:tcPr>
          <w:p w14:paraId="0EC9FFDA">
            <w:pPr>
              <w:pStyle w:val="9"/>
              <w:spacing w:before="39"/>
              <w:ind w:left="12" w:right="2"/>
              <w:rPr>
                <w:b/>
                <w:sz w:val="24"/>
              </w:rPr>
            </w:pPr>
            <w:r>
              <w:rPr>
                <w:b/>
                <w:spacing w:val="-2"/>
                <w:sz w:val="24"/>
              </w:rPr>
              <w:t>Total</w:t>
            </w:r>
          </w:p>
        </w:tc>
        <w:tc>
          <w:tcPr>
            <w:tcW w:w="3047" w:type="dxa"/>
          </w:tcPr>
          <w:p w14:paraId="7753E71E">
            <w:pPr>
              <w:pStyle w:val="9"/>
              <w:spacing w:before="39"/>
              <w:rPr>
                <w:sz w:val="24"/>
              </w:rPr>
            </w:pPr>
            <w:r>
              <w:rPr>
                <w:spacing w:val="-5"/>
                <w:sz w:val="24"/>
              </w:rPr>
              <w:t>16</w:t>
            </w:r>
          </w:p>
        </w:tc>
        <w:tc>
          <w:tcPr>
            <w:tcW w:w="3476" w:type="dxa"/>
          </w:tcPr>
          <w:p w14:paraId="7F5FB219">
            <w:pPr>
              <w:pStyle w:val="9"/>
              <w:spacing w:before="39"/>
              <w:rPr>
                <w:sz w:val="24"/>
              </w:rPr>
            </w:pPr>
            <w:r>
              <w:rPr>
                <w:spacing w:val="-5"/>
                <w:sz w:val="24"/>
              </w:rPr>
              <w:t>100</w:t>
            </w:r>
          </w:p>
        </w:tc>
      </w:tr>
    </w:tbl>
    <w:p w14:paraId="4B30F76B">
      <w:pPr>
        <w:pStyle w:val="6"/>
        <w:ind w:left="220"/>
      </w:pPr>
      <w:r>
        <w:t>(Source:Field</w:t>
      </w:r>
      <w:r>
        <w:rPr>
          <w:spacing w:val="-5"/>
        </w:rPr>
        <w:t xml:space="preserve"> </w:t>
      </w:r>
      <w:r>
        <w:rPr>
          <w:spacing w:val="-2"/>
        </w:rPr>
        <w:t>work,2023.)</w:t>
      </w:r>
    </w:p>
    <w:p w14:paraId="7F54BCDB">
      <w:pPr>
        <w:pStyle w:val="6"/>
        <w:spacing w:before="275"/>
        <w:ind w:left="220" w:right="217" w:firstLine="720"/>
        <w:jc w:val="both"/>
      </w:pPr>
      <w:r>
        <w:t>The above,Table No 09: Current Income Level,portrays that the income level of the farmers.The</w:t>
      </w:r>
      <w:r>
        <w:rPr>
          <w:spacing w:val="4"/>
        </w:rPr>
        <w:t xml:space="preserve"> </w:t>
      </w:r>
      <w:r>
        <w:t>two</w:t>
      </w:r>
      <w:r>
        <w:rPr>
          <w:spacing w:val="5"/>
        </w:rPr>
        <w:t xml:space="preserve"> </w:t>
      </w:r>
      <w:r>
        <w:t>ranges(</w:t>
      </w:r>
      <w:r>
        <w:rPr>
          <w:spacing w:val="7"/>
        </w:rPr>
        <w:t xml:space="preserve"> </w:t>
      </w:r>
      <w:r>
        <w:t>14000-23999,24000-33999</w:t>
      </w:r>
      <w:r>
        <w:rPr>
          <w:spacing w:val="7"/>
        </w:rPr>
        <w:t xml:space="preserve"> </w:t>
      </w:r>
      <w:r>
        <w:t>)</w:t>
      </w:r>
      <w:r>
        <w:rPr>
          <w:spacing w:val="7"/>
        </w:rPr>
        <w:t xml:space="preserve"> </w:t>
      </w:r>
      <w:r>
        <w:t>are</w:t>
      </w:r>
      <w:r>
        <w:rPr>
          <w:spacing w:val="6"/>
        </w:rPr>
        <w:t xml:space="preserve"> </w:t>
      </w:r>
      <w:r>
        <w:t>the</w:t>
      </w:r>
      <w:r>
        <w:rPr>
          <w:spacing w:val="5"/>
        </w:rPr>
        <w:t xml:space="preserve"> </w:t>
      </w:r>
      <w:r>
        <w:t>same</w:t>
      </w:r>
      <w:r>
        <w:rPr>
          <w:spacing w:val="9"/>
        </w:rPr>
        <w:t xml:space="preserve"> </w:t>
      </w:r>
      <w:r>
        <w:t>percentage</w:t>
      </w:r>
      <w:r>
        <w:rPr>
          <w:spacing w:val="7"/>
        </w:rPr>
        <w:t xml:space="preserve"> </w:t>
      </w:r>
      <w:r>
        <w:t>contain</w:t>
      </w:r>
      <w:r>
        <w:rPr>
          <w:spacing w:val="5"/>
        </w:rPr>
        <w:t xml:space="preserve"> </w:t>
      </w:r>
      <w:r>
        <w:t>that</w:t>
      </w:r>
      <w:r>
        <w:rPr>
          <w:spacing w:val="9"/>
        </w:rPr>
        <w:t xml:space="preserve"> </w:t>
      </w:r>
      <w:r>
        <w:rPr>
          <w:spacing w:val="-5"/>
        </w:rPr>
        <w:t>is</w:t>
      </w:r>
    </w:p>
    <w:p w14:paraId="20082F79">
      <w:pPr>
        <w:spacing w:after="0"/>
        <w:jc w:val="both"/>
        <w:sectPr>
          <w:pgSz w:w="11910" w:h="16840"/>
          <w:pgMar w:top="1360" w:right="1220" w:bottom="280" w:left="1220" w:header="720" w:footer="720" w:gutter="0"/>
          <w:cols w:space="720" w:num="1"/>
        </w:sectPr>
      </w:pPr>
    </w:p>
    <w:p w14:paraId="2F02AF2B">
      <w:pPr>
        <w:pStyle w:val="6"/>
        <w:spacing w:before="64" w:line="237" w:lineRule="auto"/>
        <w:ind w:left="220"/>
      </w:pPr>
      <w:r>
        <w:t>the</w:t>
      </w:r>
      <w:r>
        <w:rPr>
          <w:spacing w:val="31"/>
        </w:rPr>
        <w:t xml:space="preserve"> </w:t>
      </w:r>
      <w:r>
        <w:t>highest</w:t>
      </w:r>
      <w:r>
        <w:rPr>
          <w:spacing w:val="32"/>
        </w:rPr>
        <w:t xml:space="preserve"> </w:t>
      </w:r>
      <w:r>
        <w:t>percent</w:t>
      </w:r>
      <w:r>
        <w:rPr>
          <w:spacing w:val="32"/>
        </w:rPr>
        <w:t xml:space="preserve"> </w:t>
      </w:r>
      <w:r>
        <w:t>(25%).The</w:t>
      </w:r>
      <w:r>
        <w:rPr>
          <w:spacing w:val="33"/>
        </w:rPr>
        <w:t xml:space="preserve"> </w:t>
      </w:r>
      <w:r>
        <w:t>below,Table</w:t>
      </w:r>
      <w:r>
        <w:rPr>
          <w:spacing w:val="33"/>
        </w:rPr>
        <w:t xml:space="preserve"> </w:t>
      </w:r>
      <w:r>
        <w:t>No</w:t>
      </w:r>
      <w:r>
        <w:rPr>
          <w:spacing w:val="29"/>
        </w:rPr>
        <w:t xml:space="preserve"> </w:t>
      </w:r>
      <w:r>
        <w:t>10</w:t>
      </w:r>
      <w:r>
        <w:rPr>
          <w:spacing w:val="32"/>
        </w:rPr>
        <w:t xml:space="preserve"> </w:t>
      </w:r>
      <w:r>
        <w:t>:Past</w:t>
      </w:r>
      <w:r>
        <w:rPr>
          <w:spacing w:val="30"/>
        </w:rPr>
        <w:t xml:space="preserve"> </w:t>
      </w:r>
      <w:r>
        <w:t>Year</w:t>
      </w:r>
      <w:r>
        <w:rPr>
          <w:spacing w:val="33"/>
        </w:rPr>
        <w:t xml:space="preserve"> </w:t>
      </w:r>
      <w:r>
        <w:t>Income</w:t>
      </w:r>
      <w:r>
        <w:rPr>
          <w:spacing w:val="33"/>
        </w:rPr>
        <w:t xml:space="preserve"> </w:t>
      </w:r>
      <w:r>
        <w:t>level,shows</w:t>
      </w:r>
      <w:r>
        <w:rPr>
          <w:spacing w:val="32"/>
        </w:rPr>
        <w:t xml:space="preserve"> </w:t>
      </w:r>
      <w:r>
        <w:t>that</w:t>
      </w:r>
      <w:r>
        <w:rPr>
          <w:spacing w:val="30"/>
        </w:rPr>
        <w:t xml:space="preserve"> </w:t>
      </w:r>
      <w:r>
        <w:t>the most of the farmer income confined 75001 to 95000.</w:t>
      </w:r>
    </w:p>
    <w:p w14:paraId="19453926">
      <w:pPr>
        <w:pStyle w:val="6"/>
        <w:spacing w:before="1"/>
      </w:pPr>
    </w:p>
    <w:p w14:paraId="76F83F04">
      <w:pPr>
        <w:pStyle w:val="6"/>
        <w:spacing w:after="3"/>
        <w:jc w:val="center"/>
      </w:pPr>
      <w:r>
        <w:t>Table</w:t>
      </w:r>
      <w:r>
        <w:rPr>
          <w:spacing w:val="-3"/>
        </w:rPr>
        <w:t xml:space="preserve"> </w:t>
      </w:r>
      <w:r>
        <w:t>No</w:t>
      </w:r>
      <w:r>
        <w:rPr>
          <w:spacing w:val="-3"/>
        </w:rPr>
        <w:t xml:space="preserve"> </w:t>
      </w:r>
      <w:r>
        <w:t>10</w:t>
      </w:r>
      <w:r>
        <w:rPr>
          <w:spacing w:val="-1"/>
        </w:rPr>
        <w:t xml:space="preserve"> </w:t>
      </w:r>
      <w:r>
        <w:t>:Past</w:t>
      </w:r>
      <w:r>
        <w:rPr>
          <w:spacing w:val="-2"/>
        </w:rPr>
        <w:t xml:space="preserve"> </w:t>
      </w:r>
      <w:r>
        <w:t>Year</w:t>
      </w:r>
      <w:r>
        <w:rPr>
          <w:spacing w:val="-1"/>
        </w:rPr>
        <w:t xml:space="preserve"> </w:t>
      </w:r>
      <w:r>
        <w:t xml:space="preserve">Income </w:t>
      </w:r>
      <w:r>
        <w:rPr>
          <w:spacing w:val="-4"/>
        </w:rPr>
        <w:t>level</w:t>
      </w:r>
    </w:p>
    <w:tbl>
      <w:tblPr>
        <w:tblStyle w:val="5"/>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886"/>
        <w:gridCol w:w="2232"/>
        <w:gridCol w:w="3120"/>
      </w:tblGrid>
      <w:tr w14:paraId="24B35A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3886" w:type="dxa"/>
          </w:tcPr>
          <w:p w14:paraId="2598656F">
            <w:pPr>
              <w:pStyle w:val="9"/>
              <w:spacing w:before="38" w:line="257" w:lineRule="exact"/>
              <w:ind w:right="2"/>
              <w:rPr>
                <w:b/>
                <w:sz w:val="24"/>
              </w:rPr>
            </w:pPr>
            <w:r>
              <w:rPr>
                <w:b/>
                <w:spacing w:val="-2"/>
                <w:sz w:val="24"/>
              </w:rPr>
              <w:t>Range</w:t>
            </w:r>
          </w:p>
        </w:tc>
        <w:tc>
          <w:tcPr>
            <w:tcW w:w="2232" w:type="dxa"/>
          </w:tcPr>
          <w:p w14:paraId="6B88EABE">
            <w:pPr>
              <w:pStyle w:val="9"/>
              <w:spacing w:before="38" w:line="257" w:lineRule="exact"/>
              <w:ind w:left="8" w:right="2"/>
              <w:rPr>
                <w:b/>
                <w:sz w:val="24"/>
              </w:rPr>
            </w:pPr>
            <w:r>
              <w:rPr>
                <w:b/>
                <w:spacing w:val="-2"/>
                <w:sz w:val="24"/>
              </w:rPr>
              <w:t>Frequency</w:t>
            </w:r>
          </w:p>
        </w:tc>
        <w:tc>
          <w:tcPr>
            <w:tcW w:w="3120" w:type="dxa"/>
          </w:tcPr>
          <w:p w14:paraId="1380DD1F">
            <w:pPr>
              <w:pStyle w:val="9"/>
              <w:spacing w:before="38" w:line="257" w:lineRule="exact"/>
              <w:ind w:left="11" w:right="4"/>
              <w:rPr>
                <w:b/>
                <w:sz w:val="24"/>
              </w:rPr>
            </w:pPr>
            <w:r>
              <w:rPr>
                <w:b/>
                <w:spacing w:val="-2"/>
                <w:sz w:val="24"/>
              </w:rPr>
              <w:t>Percentage</w:t>
            </w:r>
          </w:p>
        </w:tc>
      </w:tr>
      <w:tr w14:paraId="6336BB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3886" w:type="dxa"/>
          </w:tcPr>
          <w:p w14:paraId="1B383B3C">
            <w:pPr>
              <w:pStyle w:val="9"/>
              <w:spacing w:before="37" w:line="258" w:lineRule="exact"/>
              <w:rPr>
                <w:sz w:val="24"/>
              </w:rPr>
            </w:pPr>
            <w:r>
              <w:rPr>
                <w:spacing w:val="-2"/>
                <w:sz w:val="24"/>
              </w:rPr>
              <w:t>35001-55000</w:t>
            </w:r>
          </w:p>
        </w:tc>
        <w:tc>
          <w:tcPr>
            <w:tcW w:w="2232" w:type="dxa"/>
          </w:tcPr>
          <w:p w14:paraId="746641FB">
            <w:pPr>
              <w:pStyle w:val="9"/>
              <w:spacing w:before="37" w:line="258" w:lineRule="exact"/>
              <w:ind w:left="8"/>
              <w:rPr>
                <w:sz w:val="24"/>
              </w:rPr>
            </w:pPr>
            <w:r>
              <w:rPr>
                <w:spacing w:val="-10"/>
                <w:sz w:val="24"/>
              </w:rPr>
              <w:t>4</w:t>
            </w:r>
          </w:p>
        </w:tc>
        <w:tc>
          <w:tcPr>
            <w:tcW w:w="3120" w:type="dxa"/>
          </w:tcPr>
          <w:p w14:paraId="356EAD8E">
            <w:pPr>
              <w:pStyle w:val="9"/>
              <w:spacing w:before="37" w:line="258" w:lineRule="exact"/>
              <w:ind w:left="11" w:right="3"/>
              <w:rPr>
                <w:sz w:val="24"/>
              </w:rPr>
            </w:pPr>
            <w:r>
              <w:rPr>
                <w:spacing w:val="-5"/>
                <w:sz w:val="24"/>
              </w:rPr>
              <w:t>25</w:t>
            </w:r>
          </w:p>
        </w:tc>
      </w:tr>
      <w:tr w14:paraId="196B28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3886" w:type="dxa"/>
          </w:tcPr>
          <w:p w14:paraId="374A22B0">
            <w:pPr>
              <w:pStyle w:val="9"/>
              <w:spacing w:before="38"/>
              <w:rPr>
                <w:sz w:val="24"/>
              </w:rPr>
            </w:pPr>
            <w:r>
              <w:rPr>
                <w:spacing w:val="-2"/>
                <w:sz w:val="24"/>
              </w:rPr>
              <w:t>55001-75000</w:t>
            </w:r>
          </w:p>
        </w:tc>
        <w:tc>
          <w:tcPr>
            <w:tcW w:w="2232" w:type="dxa"/>
          </w:tcPr>
          <w:p w14:paraId="1C96531E">
            <w:pPr>
              <w:pStyle w:val="9"/>
              <w:spacing w:before="38"/>
              <w:ind w:left="8"/>
              <w:rPr>
                <w:sz w:val="24"/>
              </w:rPr>
            </w:pPr>
            <w:r>
              <w:rPr>
                <w:spacing w:val="-10"/>
                <w:sz w:val="24"/>
              </w:rPr>
              <w:t>3</w:t>
            </w:r>
          </w:p>
        </w:tc>
        <w:tc>
          <w:tcPr>
            <w:tcW w:w="3120" w:type="dxa"/>
          </w:tcPr>
          <w:p w14:paraId="6B259F74">
            <w:pPr>
              <w:pStyle w:val="9"/>
              <w:spacing w:before="38"/>
              <w:ind w:left="11"/>
              <w:rPr>
                <w:sz w:val="24"/>
              </w:rPr>
            </w:pPr>
            <w:r>
              <w:rPr>
                <w:spacing w:val="-2"/>
                <w:sz w:val="24"/>
              </w:rPr>
              <w:t>18.75</w:t>
            </w:r>
          </w:p>
        </w:tc>
      </w:tr>
      <w:tr w14:paraId="26BCB3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3886" w:type="dxa"/>
          </w:tcPr>
          <w:p w14:paraId="79B2996D">
            <w:pPr>
              <w:pStyle w:val="9"/>
              <w:spacing w:before="37" w:line="257" w:lineRule="exact"/>
              <w:rPr>
                <w:sz w:val="24"/>
              </w:rPr>
            </w:pPr>
            <w:r>
              <w:rPr>
                <w:spacing w:val="-2"/>
                <w:sz w:val="24"/>
              </w:rPr>
              <w:t>75001-95000</w:t>
            </w:r>
          </w:p>
        </w:tc>
        <w:tc>
          <w:tcPr>
            <w:tcW w:w="2232" w:type="dxa"/>
          </w:tcPr>
          <w:p w14:paraId="0D543DE3">
            <w:pPr>
              <w:pStyle w:val="9"/>
              <w:spacing w:before="37" w:line="257" w:lineRule="exact"/>
              <w:ind w:left="8"/>
              <w:rPr>
                <w:sz w:val="24"/>
              </w:rPr>
            </w:pPr>
            <w:r>
              <w:rPr>
                <w:spacing w:val="-10"/>
                <w:sz w:val="24"/>
              </w:rPr>
              <w:t>7</w:t>
            </w:r>
          </w:p>
        </w:tc>
        <w:tc>
          <w:tcPr>
            <w:tcW w:w="3120" w:type="dxa"/>
          </w:tcPr>
          <w:p w14:paraId="7A4F6DBC">
            <w:pPr>
              <w:pStyle w:val="9"/>
              <w:spacing w:before="37" w:line="257" w:lineRule="exact"/>
              <w:ind w:left="11"/>
              <w:rPr>
                <w:sz w:val="24"/>
              </w:rPr>
            </w:pPr>
            <w:r>
              <w:rPr>
                <w:spacing w:val="-2"/>
                <w:sz w:val="24"/>
              </w:rPr>
              <w:t>43.75</w:t>
            </w:r>
          </w:p>
        </w:tc>
      </w:tr>
      <w:tr w14:paraId="4E598C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3886" w:type="dxa"/>
          </w:tcPr>
          <w:p w14:paraId="0D3DFFC2">
            <w:pPr>
              <w:pStyle w:val="9"/>
              <w:spacing w:before="39"/>
              <w:rPr>
                <w:sz w:val="24"/>
              </w:rPr>
            </w:pPr>
            <w:r>
              <w:rPr>
                <w:spacing w:val="-2"/>
                <w:sz w:val="24"/>
              </w:rPr>
              <w:t>95001-115000</w:t>
            </w:r>
          </w:p>
        </w:tc>
        <w:tc>
          <w:tcPr>
            <w:tcW w:w="2232" w:type="dxa"/>
          </w:tcPr>
          <w:p w14:paraId="2E9C45DA">
            <w:pPr>
              <w:pStyle w:val="9"/>
              <w:spacing w:before="39"/>
              <w:ind w:left="8"/>
              <w:rPr>
                <w:sz w:val="24"/>
              </w:rPr>
            </w:pPr>
            <w:r>
              <w:rPr>
                <w:spacing w:val="-10"/>
                <w:sz w:val="24"/>
              </w:rPr>
              <w:t>1</w:t>
            </w:r>
          </w:p>
        </w:tc>
        <w:tc>
          <w:tcPr>
            <w:tcW w:w="3120" w:type="dxa"/>
          </w:tcPr>
          <w:p w14:paraId="398D4BC6">
            <w:pPr>
              <w:pStyle w:val="9"/>
              <w:spacing w:before="39"/>
              <w:ind w:left="11"/>
              <w:rPr>
                <w:sz w:val="24"/>
              </w:rPr>
            </w:pPr>
            <w:r>
              <w:rPr>
                <w:spacing w:val="-4"/>
                <w:sz w:val="24"/>
              </w:rPr>
              <w:t>6.25</w:t>
            </w:r>
          </w:p>
        </w:tc>
      </w:tr>
      <w:tr w14:paraId="5B5A41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3886" w:type="dxa"/>
          </w:tcPr>
          <w:p w14:paraId="46AB161B">
            <w:pPr>
              <w:pStyle w:val="9"/>
              <w:spacing w:before="38" w:line="257" w:lineRule="exact"/>
              <w:rPr>
                <w:sz w:val="24"/>
              </w:rPr>
            </w:pPr>
            <w:r>
              <w:rPr>
                <w:spacing w:val="-2"/>
                <w:sz w:val="24"/>
              </w:rPr>
              <w:t>115001-135000</w:t>
            </w:r>
          </w:p>
        </w:tc>
        <w:tc>
          <w:tcPr>
            <w:tcW w:w="2232" w:type="dxa"/>
          </w:tcPr>
          <w:p w14:paraId="0759F853">
            <w:pPr>
              <w:pStyle w:val="9"/>
              <w:spacing w:before="38" w:line="257" w:lineRule="exact"/>
              <w:ind w:left="8"/>
              <w:rPr>
                <w:sz w:val="24"/>
              </w:rPr>
            </w:pPr>
            <w:r>
              <w:rPr>
                <w:spacing w:val="-10"/>
                <w:sz w:val="24"/>
              </w:rPr>
              <w:t>0</w:t>
            </w:r>
          </w:p>
        </w:tc>
        <w:tc>
          <w:tcPr>
            <w:tcW w:w="3120" w:type="dxa"/>
          </w:tcPr>
          <w:p w14:paraId="556E7FDE">
            <w:pPr>
              <w:pStyle w:val="9"/>
              <w:spacing w:before="38" w:line="257" w:lineRule="exact"/>
              <w:ind w:left="11" w:right="3"/>
              <w:rPr>
                <w:sz w:val="24"/>
              </w:rPr>
            </w:pPr>
            <w:r>
              <w:rPr>
                <w:spacing w:val="-10"/>
                <w:sz w:val="24"/>
              </w:rPr>
              <w:t>0</w:t>
            </w:r>
          </w:p>
        </w:tc>
      </w:tr>
      <w:tr w14:paraId="1ED136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3886" w:type="dxa"/>
          </w:tcPr>
          <w:p w14:paraId="015C25B0">
            <w:pPr>
              <w:pStyle w:val="9"/>
              <w:spacing w:before="37" w:line="258" w:lineRule="exact"/>
              <w:rPr>
                <w:sz w:val="24"/>
              </w:rPr>
            </w:pPr>
            <w:r>
              <w:rPr>
                <w:spacing w:val="-2"/>
                <w:sz w:val="24"/>
              </w:rPr>
              <w:t>135001-155000</w:t>
            </w:r>
          </w:p>
        </w:tc>
        <w:tc>
          <w:tcPr>
            <w:tcW w:w="2232" w:type="dxa"/>
          </w:tcPr>
          <w:p w14:paraId="44A6BA9D">
            <w:pPr>
              <w:pStyle w:val="9"/>
              <w:spacing w:before="37" w:line="258" w:lineRule="exact"/>
              <w:ind w:left="8"/>
              <w:rPr>
                <w:sz w:val="24"/>
              </w:rPr>
            </w:pPr>
            <w:r>
              <w:rPr>
                <w:spacing w:val="-10"/>
                <w:sz w:val="24"/>
              </w:rPr>
              <w:t>1</w:t>
            </w:r>
          </w:p>
        </w:tc>
        <w:tc>
          <w:tcPr>
            <w:tcW w:w="3120" w:type="dxa"/>
          </w:tcPr>
          <w:p w14:paraId="139F0BC8">
            <w:pPr>
              <w:pStyle w:val="9"/>
              <w:spacing w:before="37" w:line="258" w:lineRule="exact"/>
              <w:ind w:left="11"/>
              <w:rPr>
                <w:sz w:val="24"/>
              </w:rPr>
            </w:pPr>
            <w:r>
              <w:rPr>
                <w:spacing w:val="-4"/>
                <w:sz w:val="24"/>
              </w:rPr>
              <w:t>6.25</w:t>
            </w:r>
          </w:p>
        </w:tc>
      </w:tr>
      <w:tr w14:paraId="0FAF4C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3886" w:type="dxa"/>
          </w:tcPr>
          <w:p w14:paraId="23591101">
            <w:pPr>
              <w:pStyle w:val="9"/>
              <w:spacing w:before="38"/>
              <w:ind w:right="3"/>
              <w:rPr>
                <w:b/>
                <w:sz w:val="24"/>
              </w:rPr>
            </w:pPr>
            <w:r>
              <w:rPr>
                <w:b/>
                <w:spacing w:val="-2"/>
                <w:sz w:val="24"/>
              </w:rPr>
              <w:t>Total</w:t>
            </w:r>
          </w:p>
        </w:tc>
        <w:tc>
          <w:tcPr>
            <w:tcW w:w="2232" w:type="dxa"/>
          </w:tcPr>
          <w:p w14:paraId="0BEA7410">
            <w:pPr>
              <w:pStyle w:val="9"/>
              <w:spacing w:before="38"/>
              <w:ind w:left="8"/>
              <w:rPr>
                <w:b/>
                <w:sz w:val="24"/>
              </w:rPr>
            </w:pPr>
            <w:r>
              <w:rPr>
                <w:b/>
                <w:spacing w:val="-5"/>
                <w:sz w:val="24"/>
              </w:rPr>
              <w:t>16</w:t>
            </w:r>
          </w:p>
        </w:tc>
        <w:tc>
          <w:tcPr>
            <w:tcW w:w="3120" w:type="dxa"/>
          </w:tcPr>
          <w:p w14:paraId="085A87A4">
            <w:pPr>
              <w:pStyle w:val="9"/>
              <w:spacing w:before="38"/>
              <w:ind w:left="11" w:right="3"/>
              <w:rPr>
                <w:b/>
                <w:sz w:val="24"/>
              </w:rPr>
            </w:pPr>
            <w:r>
              <w:rPr>
                <w:b/>
                <w:spacing w:val="-5"/>
                <w:sz w:val="24"/>
              </w:rPr>
              <w:t>100</w:t>
            </w:r>
          </w:p>
        </w:tc>
      </w:tr>
    </w:tbl>
    <w:p w14:paraId="175F0509">
      <w:pPr>
        <w:pStyle w:val="6"/>
        <w:ind w:left="220"/>
      </w:pPr>
      <w:r>
        <w:t>(Source:Field</w:t>
      </w:r>
      <w:r>
        <w:rPr>
          <w:spacing w:val="-5"/>
        </w:rPr>
        <w:t xml:space="preserve"> </w:t>
      </w:r>
      <w:r>
        <w:rPr>
          <w:spacing w:val="-2"/>
        </w:rPr>
        <w:t>work,2023.)</w:t>
      </w:r>
    </w:p>
    <w:p w14:paraId="1C1183D0">
      <w:pPr>
        <w:pStyle w:val="6"/>
        <w:spacing w:before="275"/>
        <w:ind w:left="220" w:right="311" w:firstLine="720"/>
        <w:jc w:val="both"/>
      </w:pPr>
      <w:r>
        <w:t>Income</w:t>
      </w:r>
      <w:r>
        <w:rPr>
          <w:spacing w:val="-2"/>
        </w:rPr>
        <w:t xml:space="preserve"> </w:t>
      </w:r>
      <w:r>
        <w:t>this</w:t>
      </w:r>
      <w:r>
        <w:rPr>
          <w:spacing w:val="-6"/>
        </w:rPr>
        <w:t xml:space="preserve"> </w:t>
      </w:r>
      <w:r>
        <w:t>year</w:t>
      </w:r>
      <w:r>
        <w:rPr>
          <w:spacing w:val="-2"/>
        </w:rPr>
        <w:t xml:space="preserve"> </w:t>
      </w:r>
      <w:r>
        <w:t>is</w:t>
      </w:r>
      <w:r>
        <w:rPr>
          <w:spacing w:val="-3"/>
        </w:rPr>
        <w:t xml:space="preserve"> </w:t>
      </w:r>
      <w:r>
        <w:t>less</w:t>
      </w:r>
      <w:r>
        <w:rPr>
          <w:spacing w:val="-3"/>
        </w:rPr>
        <w:t xml:space="preserve"> </w:t>
      </w:r>
      <w:r>
        <w:t>than</w:t>
      </w:r>
      <w:r>
        <w:rPr>
          <w:spacing w:val="-3"/>
        </w:rPr>
        <w:t xml:space="preserve"> </w:t>
      </w:r>
      <w:r>
        <w:t>last</w:t>
      </w:r>
      <w:r>
        <w:rPr>
          <w:spacing w:val="-3"/>
        </w:rPr>
        <w:t xml:space="preserve"> </w:t>
      </w:r>
      <w:r>
        <w:t>year.</w:t>
      </w:r>
      <w:r>
        <w:rPr>
          <w:spacing w:val="-1"/>
        </w:rPr>
        <w:t xml:space="preserve"> </w:t>
      </w:r>
      <w:r>
        <w:t>The</w:t>
      </w:r>
      <w:r>
        <w:rPr>
          <w:spacing w:val="-2"/>
        </w:rPr>
        <w:t xml:space="preserve"> </w:t>
      </w:r>
      <w:r>
        <w:t>past</w:t>
      </w:r>
      <w:r>
        <w:rPr>
          <w:spacing w:val="-5"/>
        </w:rPr>
        <w:t xml:space="preserve"> </w:t>
      </w:r>
      <w:r>
        <w:t>year's</w:t>
      </w:r>
      <w:r>
        <w:rPr>
          <w:spacing w:val="-1"/>
        </w:rPr>
        <w:t xml:space="preserve"> </w:t>
      </w:r>
      <w:r>
        <w:t>income</w:t>
      </w:r>
      <w:r>
        <w:rPr>
          <w:spacing w:val="-4"/>
        </w:rPr>
        <w:t xml:space="preserve"> </w:t>
      </w:r>
      <w:r>
        <w:t>variation</w:t>
      </w:r>
      <w:r>
        <w:rPr>
          <w:spacing w:val="-3"/>
        </w:rPr>
        <w:t xml:space="preserve"> </w:t>
      </w:r>
      <w:r>
        <w:t>of</w:t>
      </w:r>
      <w:r>
        <w:rPr>
          <w:spacing w:val="-2"/>
        </w:rPr>
        <w:t xml:space="preserve"> </w:t>
      </w:r>
      <w:r>
        <w:t>the</w:t>
      </w:r>
      <w:r>
        <w:rPr>
          <w:spacing w:val="-4"/>
        </w:rPr>
        <w:t xml:space="preserve"> </w:t>
      </w:r>
      <w:r>
        <w:t>farmers was less.The present year income variation is more.</w:t>
      </w:r>
    </w:p>
    <w:p w14:paraId="510D052E">
      <w:pPr>
        <w:pStyle w:val="6"/>
      </w:pPr>
    </w:p>
    <w:p w14:paraId="0BCB367D">
      <w:pPr>
        <w:pStyle w:val="3"/>
        <w:numPr>
          <w:ilvl w:val="1"/>
          <w:numId w:val="4"/>
        </w:numPr>
        <w:tabs>
          <w:tab w:val="left" w:pos="700"/>
        </w:tabs>
        <w:spacing w:before="0" w:after="0" w:line="240" w:lineRule="auto"/>
        <w:ind w:left="700" w:right="0" w:hanging="480"/>
        <w:jc w:val="left"/>
      </w:pPr>
      <w:r>
        <w:t>Expenditure</w:t>
      </w:r>
      <w:r>
        <w:rPr>
          <w:spacing w:val="-3"/>
        </w:rPr>
        <w:t xml:space="preserve"> </w:t>
      </w:r>
      <w:r>
        <w:t>Level</w:t>
      </w:r>
      <w:r>
        <w:rPr>
          <w:spacing w:val="-2"/>
        </w:rPr>
        <w:t xml:space="preserve"> </w:t>
      </w:r>
      <w:r>
        <w:t>of</w:t>
      </w:r>
      <w:r>
        <w:rPr>
          <w:spacing w:val="-2"/>
        </w:rPr>
        <w:t xml:space="preserve"> </w:t>
      </w:r>
      <w:r>
        <w:t>the</w:t>
      </w:r>
      <w:r>
        <w:rPr>
          <w:spacing w:val="-2"/>
        </w:rPr>
        <w:t xml:space="preserve"> </w:t>
      </w:r>
      <w:r>
        <w:t>Dragon</w:t>
      </w:r>
      <w:r>
        <w:rPr>
          <w:spacing w:val="-2"/>
        </w:rPr>
        <w:t xml:space="preserve"> Fruits</w:t>
      </w:r>
    </w:p>
    <w:p w14:paraId="51239C89">
      <w:pPr>
        <w:pStyle w:val="6"/>
        <w:rPr>
          <w:b/>
        </w:rPr>
      </w:pPr>
    </w:p>
    <w:p w14:paraId="10691F7F">
      <w:pPr>
        <w:pStyle w:val="6"/>
        <w:ind w:left="220" w:right="217" w:firstLine="720"/>
        <w:jc w:val="both"/>
      </w:pPr>
      <w:r>
        <w:t>Table No 11 and Table No 12 present expenditure data for the current year and the past year, respectively.These tables provide insights into the distribution of expenditures within various income ranges, offering valuable information for analyzing spending patterns within a specific farmer or group.</w:t>
      </w:r>
    </w:p>
    <w:p w14:paraId="22D74DB5">
      <w:pPr>
        <w:pStyle w:val="6"/>
      </w:pPr>
    </w:p>
    <w:p w14:paraId="60D3FB51">
      <w:pPr>
        <w:pStyle w:val="6"/>
        <w:ind w:right="2"/>
        <w:jc w:val="center"/>
      </w:pPr>
      <w:r>
        <w:t>Table</w:t>
      </w:r>
      <w:r>
        <w:rPr>
          <w:spacing w:val="-1"/>
        </w:rPr>
        <w:t xml:space="preserve"> </w:t>
      </w:r>
      <w:r>
        <w:t>No</w:t>
      </w:r>
      <w:r>
        <w:rPr>
          <w:spacing w:val="-3"/>
        </w:rPr>
        <w:t xml:space="preserve"> </w:t>
      </w:r>
      <w:r>
        <w:t>11:</w:t>
      </w:r>
      <w:r>
        <w:rPr>
          <w:spacing w:val="-1"/>
        </w:rPr>
        <w:t xml:space="preserve"> </w:t>
      </w:r>
      <w:r>
        <w:t>Current</w:t>
      </w:r>
      <w:r>
        <w:rPr>
          <w:spacing w:val="-2"/>
        </w:rPr>
        <w:t xml:space="preserve"> </w:t>
      </w:r>
      <w:r>
        <w:t>Year</w:t>
      </w:r>
      <w:r>
        <w:rPr>
          <w:spacing w:val="-1"/>
        </w:rPr>
        <w:t xml:space="preserve"> </w:t>
      </w:r>
      <w:r>
        <w:t>Expenditure</w:t>
      </w:r>
      <w:r>
        <w:rPr>
          <w:spacing w:val="-2"/>
        </w:rPr>
        <w:t xml:space="preserve"> </w:t>
      </w:r>
      <w:r>
        <w:rPr>
          <w:spacing w:val="-4"/>
        </w:rPr>
        <w:t>Level</w:t>
      </w:r>
    </w:p>
    <w:tbl>
      <w:tblPr>
        <w:tblStyle w:val="5"/>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693"/>
        <w:gridCol w:w="2732"/>
        <w:gridCol w:w="2813"/>
      </w:tblGrid>
      <w:tr w14:paraId="26B24B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3693" w:type="dxa"/>
          </w:tcPr>
          <w:p w14:paraId="06DCD22E">
            <w:pPr>
              <w:pStyle w:val="9"/>
              <w:spacing w:before="37" w:line="258" w:lineRule="exact"/>
              <w:ind w:left="8"/>
              <w:rPr>
                <w:b/>
                <w:sz w:val="24"/>
              </w:rPr>
            </w:pPr>
            <w:r>
              <w:rPr>
                <w:b/>
                <w:spacing w:val="-2"/>
                <w:sz w:val="24"/>
              </w:rPr>
              <w:t>Range</w:t>
            </w:r>
          </w:p>
        </w:tc>
        <w:tc>
          <w:tcPr>
            <w:tcW w:w="2732" w:type="dxa"/>
          </w:tcPr>
          <w:p w14:paraId="10E77C65">
            <w:pPr>
              <w:pStyle w:val="9"/>
              <w:spacing w:before="37" w:line="258" w:lineRule="exact"/>
              <w:ind w:right="2"/>
              <w:rPr>
                <w:b/>
                <w:sz w:val="24"/>
              </w:rPr>
            </w:pPr>
            <w:r>
              <w:rPr>
                <w:b/>
                <w:spacing w:val="-2"/>
                <w:sz w:val="24"/>
              </w:rPr>
              <w:t>Frequency</w:t>
            </w:r>
          </w:p>
        </w:tc>
        <w:tc>
          <w:tcPr>
            <w:tcW w:w="2813" w:type="dxa"/>
          </w:tcPr>
          <w:p w14:paraId="28E11243">
            <w:pPr>
              <w:pStyle w:val="9"/>
              <w:spacing w:before="37" w:line="258" w:lineRule="exact"/>
              <w:ind w:left="8" w:right="1"/>
              <w:rPr>
                <w:b/>
                <w:sz w:val="24"/>
              </w:rPr>
            </w:pPr>
            <w:r>
              <w:rPr>
                <w:b/>
                <w:spacing w:val="-2"/>
                <w:sz w:val="24"/>
              </w:rPr>
              <w:t>Percentage</w:t>
            </w:r>
          </w:p>
        </w:tc>
      </w:tr>
      <w:tr w14:paraId="7966E9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3693" w:type="dxa"/>
          </w:tcPr>
          <w:p w14:paraId="632B027C">
            <w:pPr>
              <w:pStyle w:val="9"/>
              <w:spacing w:before="38"/>
              <w:ind w:left="8" w:right="3"/>
              <w:rPr>
                <w:sz w:val="24"/>
              </w:rPr>
            </w:pPr>
            <w:r>
              <w:rPr>
                <w:spacing w:val="-2"/>
                <w:sz w:val="24"/>
              </w:rPr>
              <w:t>45000-54999</w:t>
            </w:r>
          </w:p>
        </w:tc>
        <w:tc>
          <w:tcPr>
            <w:tcW w:w="2732" w:type="dxa"/>
          </w:tcPr>
          <w:p w14:paraId="2F7888DF">
            <w:pPr>
              <w:pStyle w:val="9"/>
              <w:spacing w:before="38"/>
              <w:rPr>
                <w:sz w:val="24"/>
              </w:rPr>
            </w:pPr>
            <w:r>
              <w:rPr>
                <w:spacing w:val="-10"/>
                <w:sz w:val="24"/>
              </w:rPr>
              <w:t>3</w:t>
            </w:r>
          </w:p>
        </w:tc>
        <w:tc>
          <w:tcPr>
            <w:tcW w:w="2813" w:type="dxa"/>
          </w:tcPr>
          <w:p w14:paraId="17FA4625">
            <w:pPr>
              <w:pStyle w:val="9"/>
              <w:spacing w:before="38"/>
              <w:ind w:left="8" w:right="2"/>
              <w:rPr>
                <w:sz w:val="24"/>
              </w:rPr>
            </w:pPr>
            <w:r>
              <w:rPr>
                <w:spacing w:val="-2"/>
                <w:sz w:val="24"/>
              </w:rPr>
              <w:t>18.75</w:t>
            </w:r>
          </w:p>
        </w:tc>
      </w:tr>
      <w:tr w14:paraId="6F2B49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3693" w:type="dxa"/>
          </w:tcPr>
          <w:p w14:paraId="7551F5AB">
            <w:pPr>
              <w:pStyle w:val="9"/>
              <w:spacing w:before="37" w:line="257" w:lineRule="exact"/>
              <w:ind w:left="8" w:right="3"/>
              <w:rPr>
                <w:sz w:val="24"/>
              </w:rPr>
            </w:pPr>
            <w:r>
              <w:rPr>
                <w:spacing w:val="-2"/>
                <w:sz w:val="24"/>
              </w:rPr>
              <w:t>55000-64999</w:t>
            </w:r>
          </w:p>
        </w:tc>
        <w:tc>
          <w:tcPr>
            <w:tcW w:w="2732" w:type="dxa"/>
          </w:tcPr>
          <w:p w14:paraId="70AD0239">
            <w:pPr>
              <w:pStyle w:val="9"/>
              <w:spacing w:before="37" w:line="257" w:lineRule="exact"/>
              <w:rPr>
                <w:sz w:val="24"/>
              </w:rPr>
            </w:pPr>
            <w:r>
              <w:rPr>
                <w:spacing w:val="-10"/>
                <w:sz w:val="24"/>
              </w:rPr>
              <w:t>2</w:t>
            </w:r>
          </w:p>
        </w:tc>
        <w:tc>
          <w:tcPr>
            <w:tcW w:w="2813" w:type="dxa"/>
          </w:tcPr>
          <w:p w14:paraId="3851DB7B">
            <w:pPr>
              <w:pStyle w:val="9"/>
              <w:spacing w:before="37" w:line="257" w:lineRule="exact"/>
              <w:ind w:left="8" w:right="2"/>
              <w:rPr>
                <w:sz w:val="24"/>
              </w:rPr>
            </w:pPr>
            <w:r>
              <w:rPr>
                <w:spacing w:val="-4"/>
                <w:sz w:val="24"/>
              </w:rPr>
              <w:t>12.5</w:t>
            </w:r>
          </w:p>
        </w:tc>
      </w:tr>
      <w:tr w14:paraId="6929B1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3693" w:type="dxa"/>
          </w:tcPr>
          <w:p w14:paraId="5E43EC9F">
            <w:pPr>
              <w:pStyle w:val="9"/>
              <w:spacing w:before="39"/>
              <w:ind w:left="8" w:right="3"/>
              <w:rPr>
                <w:sz w:val="24"/>
              </w:rPr>
            </w:pPr>
            <w:r>
              <w:rPr>
                <w:spacing w:val="-2"/>
                <w:sz w:val="24"/>
              </w:rPr>
              <w:t>65000-74999</w:t>
            </w:r>
          </w:p>
        </w:tc>
        <w:tc>
          <w:tcPr>
            <w:tcW w:w="2732" w:type="dxa"/>
          </w:tcPr>
          <w:p w14:paraId="4B3863A5">
            <w:pPr>
              <w:pStyle w:val="9"/>
              <w:spacing w:before="39"/>
              <w:rPr>
                <w:sz w:val="24"/>
              </w:rPr>
            </w:pPr>
            <w:r>
              <w:rPr>
                <w:spacing w:val="-10"/>
                <w:sz w:val="24"/>
              </w:rPr>
              <w:t>3</w:t>
            </w:r>
          </w:p>
        </w:tc>
        <w:tc>
          <w:tcPr>
            <w:tcW w:w="2813" w:type="dxa"/>
          </w:tcPr>
          <w:p w14:paraId="50712051">
            <w:pPr>
              <w:pStyle w:val="9"/>
              <w:spacing w:before="39"/>
              <w:ind w:left="8" w:right="2"/>
              <w:rPr>
                <w:sz w:val="24"/>
              </w:rPr>
            </w:pPr>
            <w:r>
              <w:rPr>
                <w:spacing w:val="-2"/>
                <w:sz w:val="24"/>
              </w:rPr>
              <w:t>18.75</w:t>
            </w:r>
          </w:p>
        </w:tc>
      </w:tr>
      <w:tr w14:paraId="1062F0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3693" w:type="dxa"/>
          </w:tcPr>
          <w:p w14:paraId="2E6C9988">
            <w:pPr>
              <w:pStyle w:val="9"/>
              <w:spacing w:before="38" w:line="257" w:lineRule="exact"/>
              <w:ind w:left="8" w:right="3"/>
              <w:rPr>
                <w:sz w:val="24"/>
              </w:rPr>
            </w:pPr>
            <w:r>
              <w:rPr>
                <w:spacing w:val="-2"/>
                <w:sz w:val="24"/>
              </w:rPr>
              <w:t>75000-84999</w:t>
            </w:r>
          </w:p>
        </w:tc>
        <w:tc>
          <w:tcPr>
            <w:tcW w:w="2732" w:type="dxa"/>
          </w:tcPr>
          <w:p w14:paraId="1868D5BF">
            <w:pPr>
              <w:pStyle w:val="9"/>
              <w:spacing w:before="38" w:line="257" w:lineRule="exact"/>
              <w:rPr>
                <w:sz w:val="24"/>
              </w:rPr>
            </w:pPr>
            <w:r>
              <w:rPr>
                <w:spacing w:val="-10"/>
                <w:sz w:val="24"/>
              </w:rPr>
              <w:t>1</w:t>
            </w:r>
          </w:p>
        </w:tc>
        <w:tc>
          <w:tcPr>
            <w:tcW w:w="2813" w:type="dxa"/>
          </w:tcPr>
          <w:p w14:paraId="1E57E04B">
            <w:pPr>
              <w:pStyle w:val="9"/>
              <w:spacing w:before="38" w:line="257" w:lineRule="exact"/>
              <w:ind w:left="8" w:right="2"/>
              <w:rPr>
                <w:sz w:val="24"/>
              </w:rPr>
            </w:pPr>
            <w:r>
              <w:rPr>
                <w:spacing w:val="-4"/>
                <w:sz w:val="24"/>
              </w:rPr>
              <w:t>6.25</w:t>
            </w:r>
          </w:p>
        </w:tc>
      </w:tr>
      <w:tr w14:paraId="200156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3693" w:type="dxa"/>
          </w:tcPr>
          <w:p w14:paraId="513E8199">
            <w:pPr>
              <w:pStyle w:val="9"/>
              <w:spacing w:before="37" w:line="258" w:lineRule="exact"/>
              <w:ind w:left="8" w:right="3"/>
              <w:rPr>
                <w:sz w:val="24"/>
              </w:rPr>
            </w:pPr>
            <w:r>
              <w:rPr>
                <w:spacing w:val="-2"/>
                <w:sz w:val="24"/>
              </w:rPr>
              <w:t>85000-94999</w:t>
            </w:r>
          </w:p>
        </w:tc>
        <w:tc>
          <w:tcPr>
            <w:tcW w:w="2732" w:type="dxa"/>
          </w:tcPr>
          <w:p w14:paraId="290577EF">
            <w:pPr>
              <w:pStyle w:val="9"/>
              <w:spacing w:before="37" w:line="258" w:lineRule="exact"/>
              <w:rPr>
                <w:sz w:val="24"/>
              </w:rPr>
            </w:pPr>
            <w:r>
              <w:rPr>
                <w:spacing w:val="-10"/>
                <w:sz w:val="24"/>
              </w:rPr>
              <w:t>3</w:t>
            </w:r>
          </w:p>
        </w:tc>
        <w:tc>
          <w:tcPr>
            <w:tcW w:w="2813" w:type="dxa"/>
          </w:tcPr>
          <w:p w14:paraId="12046E8D">
            <w:pPr>
              <w:pStyle w:val="9"/>
              <w:spacing w:before="37" w:line="258" w:lineRule="exact"/>
              <w:ind w:left="8" w:right="2"/>
              <w:rPr>
                <w:sz w:val="24"/>
              </w:rPr>
            </w:pPr>
            <w:r>
              <w:rPr>
                <w:spacing w:val="-2"/>
                <w:sz w:val="24"/>
              </w:rPr>
              <w:t>18.75</w:t>
            </w:r>
          </w:p>
        </w:tc>
      </w:tr>
      <w:tr w14:paraId="003E6F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3693" w:type="dxa"/>
          </w:tcPr>
          <w:p w14:paraId="72B33B5D">
            <w:pPr>
              <w:pStyle w:val="9"/>
              <w:spacing w:before="38" w:line="257" w:lineRule="exact"/>
              <w:ind w:left="8" w:right="3"/>
              <w:rPr>
                <w:sz w:val="24"/>
              </w:rPr>
            </w:pPr>
            <w:r>
              <w:rPr>
                <w:spacing w:val="-2"/>
                <w:sz w:val="24"/>
              </w:rPr>
              <w:t>95000-105999</w:t>
            </w:r>
          </w:p>
        </w:tc>
        <w:tc>
          <w:tcPr>
            <w:tcW w:w="2732" w:type="dxa"/>
          </w:tcPr>
          <w:p w14:paraId="6E6380A1">
            <w:pPr>
              <w:pStyle w:val="9"/>
              <w:spacing w:before="38" w:line="257" w:lineRule="exact"/>
              <w:rPr>
                <w:sz w:val="24"/>
              </w:rPr>
            </w:pPr>
            <w:r>
              <w:rPr>
                <w:spacing w:val="-10"/>
                <w:sz w:val="24"/>
              </w:rPr>
              <w:t>4</w:t>
            </w:r>
          </w:p>
        </w:tc>
        <w:tc>
          <w:tcPr>
            <w:tcW w:w="2813" w:type="dxa"/>
          </w:tcPr>
          <w:p w14:paraId="50BFDF2E">
            <w:pPr>
              <w:pStyle w:val="9"/>
              <w:spacing w:before="38" w:line="257" w:lineRule="exact"/>
              <w:ind w:left="8"/>
              <w:rPr>
                <w:sz w:val="24"/>
              </w:rPr>
            </w:pPr>
            <w:r>
              <w:rPr>
                <w:spacing w:val="-5"/>
                <w:sz w:val="24"/>
              </w:rPr>
              <w:t>25</w:t>
            </w:r>
          </w:p>
        </w:tc>
      </w:tr>
      <w:tr w14:paraId="5FF46C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3693" w:type="dxa"/>
          </w:tcPr>
          <w:p w14:paraId="288DE15A">
            <w:pPr>
              <w:pStyle w:val="9"/>
              <w:spacing w:before="37" w:line="258" w:lineRule="exact"/>
              <w:ind w:left="8" w:right="1"/>
              <w:rPr>
                <w:b/>
                <w:sz w:val="24"/>
              </w:rPr>
            </w:pPr>
            <w:r>
              <w:rPr>
                <w:b/>
                <w:spacing w:val="-2"/>
                <w:sz w:val="24"/>
              </w:rPr>
              <w:t>Total</w:t>
            </w:r>
          </w:p>
        </w:tc>
        <w:tc>
          <w:tcPr>
            <w:tcW w:w="2732" w:type="dxa"/>
          </w:tcPr>
          <w:p w14:paraId="7BF71E4E">
            <w:pPr>
              <w:pStyle w:val="9"/>
              <w:spacing w:before="37" w:line="258" w:lineRule="exact"/>
              <w:rPr>
                <w:b/>
                <w:sz w:val="24"/>
              </w:rPr>
            </w:pPr>
            <w:r>
              <w:rPr>
                <w:b/>
                <w:spacing w:val="-5"/>
                <w:sz w:val="24"/>
              </w:rPr>
              <w:t>16</w:t>
            </w:r>
          </w:p>
        </w:tc>
        <w:tc>
          <w:tcPr>
            <w:tcW w:w="2813" w:type="dxa"/>
          </w:tcPr>
          <w:p w14:paraId="68D04B4A">
            <w:pPr>
              <w:pStyle w:val="9"/>
              <w:spacing w:before="37" w:line="258" w:lineRule="exact"/>
              <w:ind w:left="8"/>
              <w:rPr>
                <w:b/>
                <w:sz w:val="24"/>
              </w:rPr>
            </w:pPr>
            <w:r>
              <w:rPr>
                <w:b/>
                <w:spacing w:val="-5"/>
                <w:sz w:val="24"/>
              </w:rPr>
              <w:t>100</w:t>
            </w:r>
          </w:p>
        </w:tc>
      </w:tr>
    </w:tbl>
    <w:p w14:paraId="631781DF">
      <w:pPr>
        <w:pStyle w:val="6"/>
        <w:ind w:left="220"/>
      </w:pPr>
      <w:r>
        <w:t>(Source:Field</w:t>
      </w:r>
      <w:r>
        <w:rPr>
          <w:spacing w:val="-5"/>
        </w:rPr>
        <w:t xml:space="preserve"> </w:t>
      </w:r>
      <w:r>
        <w:rPr>
          <w:spacing w:val="-2"/>
        </w:rPr>
        <w:t>work,2023.)</w:t>
      </w:r>
    </w:p>
    <w:p w14:paraId="5BD3B96A">
      <w:pPr>
        <w:pStyle w:val="6"/>
        <w:spacing w:before="273"/>
        <w:ind w:left="220" w:right="217" w:firstLine="720"/>
        <w:jc w:val="both"/>
      </w:pPr>
      <w:r>
        <w:t>The above, Table No 11, shows that the majority of the farmer in the study (25%)</w:t>
      </w:r>
      <w:r>
        <w:rPr>
          <w:spacing w:val="40"/>
        </w:rPr>
        <w:t xml:space="preserve"> </w:t>
      </w:r>
      <w:r>
        <w:t>falls within the expenditure range of 95,000 to 105,999 units. Another significant portion (18.75%) has expenditures in the 45,000 to 54,999 and 65,000 to 74,999 ranges.The below, Table No 12, shows that the majority of the population (50%) had expenditures within the range of 27,500 to 77,499 units, indicating a concentration of spending in this lower-income bracket.A significant portion (18.75%) of the population also had expenditures in the ranges of 77,500 to 127,499 and 127,500 to 177,499.</w:t>
      </w:r>
    </w:p>
    <w:p w14:paraId="7620CE8D">
      <w:pPr>
        <w:pStyle w:val="6"/>
      </w:pPr>
    </w:p>
    <w:p w14:paraId="41FD31C1">
      <w:pPr>
        <w:pStyle w:val="6"/>
      </w:pPr>
    </w:p>
    <w:p w14:paraId="1926E5FC">
      <w:pPr>
        <w:pStyle w:val="6"/>
        <w:spacing w:before="1"/>
      </w:pPr>
    </w:p>
    <w:p w14:paraId="315DD21A">
      <w:pPr>
        <w:pStyle w:val="6"/>
        <w:jc w:val="center"/>
      </w:pPr>
      <w:r>
        <w:t>Table</w:t>
      </w:r>
      <w:r>
        <w:rPr>
          <w:spacing w:val="-3"/>
        </w:rPr>
        <w:t xml:space="preserve"> </w:t>
      </w:r>
      <w:r>
        <w:t>No</w:t>
      </w:r>
      <w:r>
        <w:rPr>
          <w:spacing w:val="-1"/>
        </w:rPr>
        <w:t xml:space="preserve"> </w:t>
      </w:r>
      <w:r>
        <w:t>12:</w:t>
      </w:r>
      <w:r>
        <w:rPr>
          <w:spacing w:val="-1"/>
        </w:rPr>
        <w:t xml:space="preserve"> </w:t>
      </w:r>
      <w:r>
        <w:t>Past</w:t>
      </w:r>
      <w:r>
        <w:rPr>
          <w:spacing w:val="-2"/>
        </w:rPr>
        <w:t xml:space="preserve"> </w:t>
      </w:r>
      <w:r>
        <w:t>Year Expenditure</w:t>
      </w:r>
      <w:r>
        <w:rPr>
          <w:spacing w:val="-2"/>
        </w:rPr>
        <w:t xml:space="preserve"> </w:t>
      </w:r>
      <w:r>
        <w:rPr>
          <w:spacing w:val="-4"/>
        </w:rPr>
        <w:t>Level</w:t>
      </w:r>
    </w:p>
    <w:tbl>
      <w:tblPr>
        <w:tblStyle w:val="5"/>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428"/>
        <w:gridCol w:w="2116"/>
        <w:gridCol w:w="2694"/>
      </w:tblGrid>
      <w:tr w14:paraId="341620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4428" w:type="dxa"/>
          </w:tcPr>
          <w:p w14:paraId="10B66075">
            <w:pPr>
              <w:pStyle w:val="9"/>
              <w:spacing w:before="39" w:line="254" w:lineRule="exact"/>
              <w:ind w:right="1"/>
              <w:rPr>
                <w:b/>
                <w:sz w:val="24"/>
              </w:rPr>
            </w:pPr>
            <w:r>
              <w:rPr>
                <w:b/>
                <w:spacing w:val="-2"/>
                <w:sz w:val="24"/>
              </w:rPr>
              <w:t>Range</w:t>
            </w:r>
          </w:p>
        </w:tc>
        <w:tc>
          <w:tcPr>
            <w:tcW w:w="2116" w:type="dxa"/>
          </w:tcPr>
          <w:p w14:paraId="56E93259">
            <w:pPr>
              <w:pStyle w:val="9"/>
              <w:spacing w:before="39" w:line="254" w:lineRule="exact"/>
              <w:ind w:left="510"/>
              <w:jc w:val="left"/>
              <w:rPr>
                <w:b/>
                <w:sz w:val="24"/>
              </w:rPr>
            </w:pPr>
            <w:r>
              <w:rPr>
                <w:b/>
                <w:spacing w:val="-2"/>
                <w:sz w:val="24"/>
              </w:rPr>
              <w:t>Frequency</w:t>
            </w:r>
          </w:p>
        </w:tc>
        <w:tc>
          <w:tcPr>
            <w:tcW w:w="2694" w:type="dxa"/>
          </w:tcPr>
          <w:p w14:paraId="0037A24A">
            <w:pPr>
              <w:pStyle w:val="9"/>
              <w:spacing w:before="39" w:line="254" w:lineRule="exact"/>
              <w:ind w:left="780"/>
              <w:jc w:val="left"/>
              <w:rPr>
                <w:b/>
                <w:sz w:val="24"/>
              </w:rPr>
            </w:pPr>
            <w:r>
              <w:rPr>
                <w:b/>
                <w:spacing w:val="-2"/>
                <w:sz w:val="24"/>
              </w:rPr>
              <w:t>Percentage</w:t>
            </w:r>
          </w:p>
        </w:tc>
      </w:tr>
    </w:tbl>
    <w:p w14:paraId="51C2EC89">
      <w:pPr>
        <w:spacing w:after="0" w:line="254" w:lineRule="exact"/>
        <w:jc w:val="left"/>
        <w:rPr>
          <w:sz w:val="24"/>
        </w:rPr>
        <w:sectPr>
          <w:pgSz w:w="11910" w:h="16840"/>
          <w:pgMar w:top="1360" w:right="1220" w:bottom="1429" w:left="1220" w:header="720" w:footer="720" w:gutter="0"/>
          <w:cols w:space="720" w:num="1"/>
        </w:sectPr>
      </w:pPr>
    </w:p>
    <w:tbl>
      <w:tblPr>
        <w:tblStyle w:val="5"/>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428"/>
        <w:gridCol w:w="2116"/>
        <w:gridCol w:w="2694"/>
      </w:tblGrid>
      <w:tr w14:paraId="604D5E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4428" w:type="dxa"/>
          </w:tcPr>
          <w:p w14:paraId="48639D8B">
            <w:pPr>
              <w:pStyle w:val="9"/>
              <w:spacing w:before="38" w:line="257" w:lineRule="exact"/>
              <w:rPr>
                <w:sz w:val="24"/>
              </w:rPr>
            </w:pPr>
            <w:r>
              <w:rPr>
                <w:spacing w:val="-2"/>
                <w:sz w:val="24"/>
              </w:rPr>
              <w:t>27500-77499</w:t>
            </w:r>
          </w:p>
        </w:tc>
        <w:tc>
          <w:tcPr>
            <w:tcW w:w="2116" w:type="dxa"/>
          </w:tcPr>
          <w:p w14:paraId="73D3A96F">
            <w:pPr>
              <w:pStyle w:val="9"/>
              <w:spacing w:before="38" w:line="257" w:lineRule="exact"/>
              <w:ind w:left="10"/>
              <w:rPr>
                <w:sz w:val="24"/>
              </w:rPr>
            </w:pPr>
            <w:r>
              <w:rPr>
                <w:spacing w:val="-10"/>
                <w:sz w:val="24"/>
              </w:rPr>
              <w:t>8</w:t>
            </w:r>
          </w:p>
        </w:tc>
        <w:tc>
          <w:tcPr>
            <w:tcW w:w="2694" w:type="dxa"/>
          </w:tcPr>
          <w:p w14:paraId="564F0E3A">
            <w:pPr>
              <w:pStyle w:val="9"/>
              <w:spacing w:before="38" w:line="257" w:lineRule="exact"/>
              <w:rPr>
                <w:sz w:val="24"/>
              </w:rPr>
            </w:pPr>
            <w:r>
              <w:rPr>
                <w:spacing w:val="-5"/>
                <w:sz w:val="24"/>
              </w:rPr>
              <w:t>50</w:t>
            </w:r>
          </w:p>
        </w:tc>
      </w:tr>
      <w:tr w14:paraId="0C2542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4428" w:type="dxa"/>
          </w:tcPr>
          <w:p w14:paraId="55E50C8D">
            <w:pPr>
              <w:pStyle w:val="9"/>
              <w:spacing w:before="39" w:line="255" w:lineRule="exact"/>
              <w:rPr>
                <w:sz w:val="24"/>
              </w:rPr>
            </w:pPr>
            <w:r>
              <w:rPr>
                <w:spacing w:val="-2"/>
                <w:sz w:val="24"/>
              </w:rPr>
              <w:t>77500-127499</w:t>
            </w:r>
          </w:p>
        </w:tc>
        <w:tc>
          <w:tcPr>
            <w:tcW w:w="2116" w:type="dxa"/>
          </w:tcPr>
          <w:p w14:paraId="7BD9684A">
            <w:pPr>
              <w:pStyle w:val="9"/>
              <w:spacing w:before="39" w:line="255" w:lineRule="exact"/>
              <w:ind w:left="10"/>
              <w:rPr>
                <w:sz w:val="24"/>
              </w:rPr>
            </w:pPr>
            <w:r>
              <w:rPr>
                <w:spacing w:val="-10"/>
                <w:sz w:val="24"/>
              </w:rPr>
              <w:t>3</w:t>
            </w:r>
          </w:p>
        </w:tc>
        <w:tc>
          <w:tcPr>
            <w:tcW w:w="2694" w:type="dxa"/>
          </w:tcPr>
          <w:p w14:paraId="75C41379">
            <w:pPr>
              <w:pStyle w:val="9"/>
              <w:spacing w:before="39" w:line="255" w:lineRule="exact"/>
              <w:ind w:right="2"/>
              <w:rPr>
                <w:sz w:val="24"/>
              </w:rPr>
            </w:pPr>
            <w:r>
              <w:rPr>
                <w:spacing w:val="-2"/>
                <w:sz w:val="24"/>
              </w:rPr>
              <w:t>18.75</w:t>
            </w:r>
          </w:p>
        </w:tc>
      </w:tr>
      <w:tr w14:paraId="16B1C1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4428" w:type="dxa"/>
          </w:tcPr>
          <w:p w14:paraId="6DF5C8CD">
            <w:pPr>
              <w:pStyle w:val="9"/>
              <w:spacing w:before="38"/>
              <w:rPr>
                <w:sz w:val="24"/>
              </w:rPr>
            </w:pPr>
            <w:r>
              <w:rPr>
                <w:spacing w:val="-2"/>
                <w:sz w:val="24"/>
              </w:rPr>
              <w:t>127500-177499</w:t>
            </w:r>
          </w:p>
        </w:tc>
        <w:tc>
          <w:tcPr>
            <w:tcW w:w="2116" w:type="dxa"/>
          </w:tcPr>
          <w:p w14:paraId="468FDA5C">
            <w:pPr>
              <w:pStyle w:val="9"/>
              <w:spacing w:before="38"/>
              <w:ind w:left="10"/>
              <w:rPr>
                <w:sz w:val="24"/>
              </w:rPr>
            </w:pPr>
            <w:r>
              <w:rPr>
                <w:spacing w:val="-10"/>
                <w:sz w:val="24"/>
              </w:rPr>
              <w:t>3</w:t>
            </w:r>
          </w:p>
        </w:tc>
        <w:tc>
          <w:tcPr>
            <w:tcW w:w="2694" w:type="dxa"/>
          </w:tcPr>
          <w:p w14:paraId="4A0CDD38">
            <w:pPr>
              <w:pStyle w:val="9"/>
              <w:spacing w:before="38"/>
              <w:ind w:right="2"/>
              <w:rPr>
                <w:sz w:val="24"/>
              </w:rPr>
            </w:pPr>
            <w:r>
              <w:rPr>
                <w:spacing w:val="-2"/>
                <w:sz w:val="24"/>
              </w:rPr>
              <w:t>18.75</w:t>
            </w:r>
          </w:p>
        </w:tc>
      </w:tr>
      <w:tr w14:paraId="39BAD2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4428" w:type="dxa"/>
          </w:tcPr>
          <w:p w14:paraId="49D28885">
            <w:pPr>
              <w:pStyle w:val="9"/>
              <w:spacing w:before="40" w:line="255" w:lineRule="exact"/>
              <w:rPr>
                <w:sz w:val="24"/>
              </w:rPr>
            </w:pPr>
            <w:r>
              <w:rPr>
                <w:spacing w:val="-2"/>
                <w:sz w:val="24"/>
              </w:rPr>
              <w:t>177500-227499</w:t>
            </w:r>
          </w:p>
        </w:tc>
        <w:tc>
          <w:tcPr>
            <w:tcW w:w="2116" w:type="dxa"/>
          </w:tcPr>
          <w:p w14:paraId="4C74E288">
            <w:pPr>
              <w:pStyle w:val="9"/>
              <w:spacing w:before="40" w:line="255" w:lineRule="exact"/>
              <w:ind w:left="10"/>
              <w:rPr>
                <w:sz w:val="24"/>
              </w:rPr>
            </w:pPr>
            <w:r>
              <w:rPr>
                <w:spacing w:val="-10"/>
                <w:sz w:val="24"/>
              </w:rPr>
              <w:t>1</w:t>
            </w:r>
          </w:p>
        </w:tc>
        <w:tc>
          <w:tcPr>
            <w:tcW w:w="2694" w:type="dxa"/>
          </w:tcPr>
          <w:p w14:paraId="5FEB6F52">
            <w:pPr>
              <w:pStyle w:val="9"/>
              <w:spacing w:before="40" w:line="255" w:lineRule="exact"/>
              <w:ind w:right="2"/>
              <w:rPr>
                <w:sz w:val="24"/>
              </w:rPr>
            </w:pPr>
            <w:r>
              <w:rPr>
                <w:spacing w:val="-4"/>
                <w:sz w:val="24"/>
              </w:rPr>
              <w:t>6.25</w:t>
            </w:r>
          </w:p>
        </w:tc>
      </w:tr>
      <w:tr w14:paraId="2E86F4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4428" w:type="dxa"/>
          </w:tcPr>
          <w:p w14:paraId="556E02B0">
            <w:pPr>
              <w:pStyle w:val="9"/>
              <w:spacing w:before="39"/>
              <w:rPr>
                <w:sz w:val="24"/>
              </w:rPr>
            </w:pPr>
            <w:r>
              <w:rPr>
                <w:spacing w:val="-2"/>
                <w:sz w:val="24"/>
              </w:rPr>
              <w:t>227500-277499</w:t>
            </w:r>
          </w:p>
        </w:tc>
        <w:tc>
          <w:tcPr>
            <w:tcW w:w="2116" w:type="dxa"/>
          </w:tcPr>
          <w:p w14:paraId="60F1B1EC">
            <w:pPr>
              <w:pStyle w:val="9"/>
              <w:spacing w:before="39"/>
              <w:ind w:left="10"/>
              <w:rPr>
                <w:sz w:val="24"/>
              </w:rPr>
            </w:pPr>
            <w:r>
              <w:rPr>
                <w:spacing w:val="-10"/>
                <w:sz w:val="24"/>
              </w:rPr>
              <w:t>1</w:t>
            </w:r>
          </w:p>
        </w:tc>
        <w:tc>
          <w:tcPr>
            <w:tcW w:w="2694" w:type="dxa"/>
          </w:tcPr>
          <w:p w14:paraId="666DE9D3">
            <w:pPr>
              <w:pStyle w:val="9"/>
              <w:spacing w:before="39"/>
              <w:ind w:right="2"/>
              <w:rPr>
                <w:sz w:val="24"/>
              </w:rPr>
            </w:pPr>
            <w:r>
              <w:rPr>
                <w:spacing w:val="-4"/>
                <w:sz w:val="24"/>
              </w:rPr>
              <w:t>6.25</w:t>
            </w:r>
          </w:p>
        </w:tc>
      </w:tr>
      <w:tr w14:paraId="1654A9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4428" w:type="dxa"/>
          </w:tcPr>
          <w:p w14:paraId="693DFFF9">
            <w:pPr>
              <w:pStyle w:val="9"/>
              <w:spacing w:before="38" w:line="257" w:lineRule="exact"/>
              <w:ind w:right="3"/>
              <w:rPr>
                <w:b/>
                <w:sz w:val="24"/>
              </w:rPr>
            </w:pPr>
            <w:r>
              <w:rPr>
                <w:b/>
                <w:spacing w:val="-2"/>
                <w:sz w:val="24"/>
              </w:rPr>
              <w:t>Total</w:t>
            </w:r>
          </w:p>
        </w:tc>
        <w:tc>
          <w:tcPr>
            <w:tcW w:w="2116" w:type="dxa"/>
          </w:tcPr>
          <w:p w14:paraId="670EB585">
            <w:pPr>
              <w:pStyle w:val="9"/>
              <w:spacing w:before="38" w:line="257" w:lineRule="exact"/>
              <w:ind w:left="10"/>
              <w:rPr>
                <w:sz w:val="24"/>
              </w:rPr>
            </w:pPr>
            <w:r>
              <w:rPr>
                <w:spacing w:val="-5"/>
                <w:sz w:val="24"/>
              </w:rPr>
              <w:t>16</w:t>
            </w:r>
          </w:p>
        </w:tc>
        <w:tc>
          <w:tcPr>
            <w:tcW w:w="2694" w:type="dxa"/>
          </w:tcPr>
          <w:p w14:paraId="0D301D17">
            <w:pPr>
              <w:pStyle w:val="9"/>
              <w:spacing w:before="38" w:line="257" w:lineRule="exact"/>
              <w:rPr>
                <w:sz w:val="24"/>
              </w:rPr>
            </w:pPr>
            <w:r>
              <w:rPr>
                <w:spacing w:val="-5"/>
                <w:sz w:val="24"/>
              </w:rPr>
              <w:t>100</w:t>
            </w:r>
          </w:p>
        </w:tc>
      </w:tr>
    </w:tbl>
    <w:p w14:paraId="6D1C37F2">
      <w:pPr>
        <w:pStyle w:val="6"/>
        <w:spacing w:before="23"/>
        <w:ind w:left="220"/>
      </w:pPr>
      <w:r>
        <w:t>(Source:Field</w:t>
      </w:r>
      <w:r>
        <w:rPr>
          <w:spacing w:val="-5"/>
        </w:rPr>
        <w:t xml:space="preserve"> </w:t>
      </w:r>
      <w:r>
        <w:rPr>
          <w:spacing w:val="-2"/>
        </w:rPr>
        <w:t>work,2023.)</w:t>
      </w:r>
    </w:p>
    <w:p w14:paraId="5033C94D">
      <w:pPr>
        <w:pStyle w:val="6"/>
        <w:spacing w:before="273"/>
        <w:ind w:left="220" w:firstLine="720"/>
      </w:pPr>
      <w:r>
        <w:t>The</w:t>
      </w:r>
      <w:r>
        <w:rPr>
          <w:spacing w:val="40"/>
        </w:rPr>
        <w:t xml:space="preserve"> </w:t>
      </w:r>
      <w:r>
        <w:t>expenditure</w:t>
      </w:r>
      <w:r>
        <w:rPr>
          <w:spacing w:val="40"/>
        </w:rPr>
        <w:t xml:space="preserve"> </w:t>
      </w:r>
      <w:r>
        <w:t>of</w:t>
      </w:r>
      <w:r>
        <w:rPr>
          <w:spacing w:val="40"/>
        </w:rPr>
        <w:t xml:space="preserve"> </w:t>
      </w:r>
      <w:r>
        <w:t>the</w:t>
      </w:r>
      <w:r>
        <w:rPr>
          <w:spacing w:val="40"/>
        </w:rPr>
        <w:t xml:space="preserve"> </w:t>
      </w:r>
      <w:r>
        <w:t>farmers</w:t>
      </w:r>
      <w:r>
        <w:rPr>
          <w:spacing w:val="40"/>
        </w:rPr>
        <w:t xml:space="preserve"> </w:t>
      </w:r>
      <w:r>
        <w:t>is</w:t>
      </w:r>
      <w:r>
        <w:rPr>
          <w:spacing w:val="40"/>
        </w:rPr>
        <w:t xml:space="preserve"> </w:t>
      </w:r>
      <w:r>
        <w:t>almost</w:t>
      </w:r>
      <w:r>
        <w:rPr>
          <w:spacing w:val="40"/>
        </w:rPr>
        <w:t xml:space="preserve"> </w:t>
      </w:r>
      <w:r>
        <w:t>the</w:t>
      </w:r>
      <w:r>
        <w:rPr>
          <w:spacing w:val="40"/>
        </w:rPr>
        <w:t xml:space="preserve"> </w:t>
      </w:r>
      <w:r>
        <w:t>same,</w:t>
      </w:r>
      <w:r>
        <w:rPr>
          <w:spacing w:val="40"/>
        </w:rPr>
        <w:t xml:space="preserve"> </w:t>
      </w:r>
      <w:r>
        <w:t>there</w:t>
      </w:r>
      <w:r>
        <w:rPr>
          <w:spacing w:val="40"/>
        </w:rPr>
        <w:t xml:space="preserve"> </w:t>
      </w:r>
      <w:r>
        <w:t>are</w:t>
      </w:r>
      <w:r>
        <w:rPr>
          <w:spacing w:val="40"/>
        </w:rPr>
        <w:t xml:space="preserve"> </w:t>
      </w:r>
      <w:r>
        <w:t>few</w:t>
      </w:r>
      <w:r>
        <w:rPr>
          <w:spacing w:val="40"/>
        </w:rPr>
        <w:t xml:space="preserve"> </w:t>
      </w:r>
      <w:r>
        <w:t>differences</w:t>
      </w:r>
      <w:r>
        <w:rPr>
          <w:spacing w:val="40"/>
        </w:rPr>
        <w:t xml:space="preserve"> </w:t>
      </w:r>
      <w:r>
        <w:t>in</w:t>
      </w:r>
      <w:r>
        <w:rPr>
          <w:spacing w:val="40"/>
        </w:rPr>
        <w:t xml:space="preserve"> </w:t>
      </w:r>
      <w:r>
        <w:t>expenditure among the farmers.</w:t>
      </w:r>
    </w:p>
    <w:p w14:paraId="7F10982C">
      <w:pPr>
        <w:pStyle w:val="6"/>
      </w:pPr>
    </w:p>
    <w:p w14:paraId="0BC866F6">
      <w:pPr>
        <w:pStyle w:val="3"/>
        <w:numPr>
          <w:ilvl w:val="1"/>
          <w:numId w:val="4"/>
        </w:numPr>
        <w:tabs>
          <w:tab w:val="left" w:pos="700"/>
        </w:tabs>
        <w:spacing w:before="0" w:after="0" w:line="240" w:lineRule="auto"/>
        <w:ind w:left="700" w:right="0" w:hanging="480"/>
        <w:jc w:val="left"/>
      </w:pPr>
      <w:r>
        <w:t>Agricultural</w:t>
      </w:r>
      <w:r>
        <w:rPr>
          <w:spacing w:val="-5"/>
        </w:rPr>
        <w:t xml:space="preserve"> </w:t>
      </w:r>
      <w:r>
        <w:rPr>
          <w:spacing w:val="-4"/>
        </w:rPr>
        <w:t>Loan</w:t>
      </w:r>
    </w:p>
    <w:p w14:paraId="12DCFBFA">
      <w:pPr>
        <w:pStyle w:val="6"/>
        <w:rPr>
          <w:b/>
        </w:rPr>
      </w:pPr>
    </w:p>
    <w:p w14:paraId="64192886">
      <w:pPr>
        <w:pStyle w:val="6"/>
        <w:ind w:left="220" w:firstLine="720"/>
      </w:pPr>
      <w:r>
        <w:t>The</w:t>
      </w:r>
      <w:r>
        <w:rPr>
          <w:spacing w:val="-4"/>
        </w:rPr>
        <w:t xml:space="preserve"> </w:t>
      </w:r>
      <w:r>
        <w:t>chart</w:t>
      </w:r>
      <w:r>
        <w:rPr>
          <w:spacing w:val="-3"/>
        </w:rPr>
        <w:t xml:space="preserve"> </w:t>
      </w:r>
      <w:r>
        <w:t>shows</w:t>
      </w:r>
      <w:r>
        <w:rPr>
          <w:spacing w:val="-3"/>
        </w:rPr>
        <w:t xml:space="preserve"> </w:t>
      </w:r>
      <w:r>
        <w:t>that</w:t>
      </w:r>
      <w:r>
        <w:rPr>
          <w:spacing w:val="-3"/>
        </w:rPr>
        <w:t xml:space="preserve"> </w:t>
      </w:r>
      <w:r>
        <w:t>56</w:t>
      </w:r>
      <w:r>
        <w:rPr>
          <w:spacing w:val="-3"/>
        </w:rPr>
        <w:t xml:space="preserve"> </w:t>
      </w:r>
      <w:r>
        <w:t>%</w:t>
      </w:r>
      <w:r>
        <w:rPr>
          <w:spacing w:val="-4"/>
        </w:rPr>
        <w:t xml:space="preserve"> </w:t>
      </w:r>
      <w:r>
        <w:t>farmer</w:t>
      </w:r>
      <w:r>
        <w:rPr>
          <w:spacing w:val="-2"/>
        </w:rPr>
        <w:t xml:space="preserve"> </w:t>
      </w:r>
      <w:r>
        <w:t>got</w:t>
      </w:r>
      <w:r>
        <w:rPr>
          <w:spacing w:val="-3"/>
        </w:rPr>
        <w:t xml:space="preserve"> </w:t>
      </w:r>
      <w:r>
        <w:t>agricultural loan</w:t>
      </w:r>
      <w:r>
        <w:rPr>
          <w:spacing w:val="-3"/>
        </w:rPr>
        <w:t xml:space="preserve"> </w:t>
      </w:r>
      <w:r>
        <w:t>and</w:t>
      </w:r>
      <w:r>
        <w:rPr>
          <w:spacing w:val="-3"/>
        </w:rPr>
        <w:t xml:space="preserve"> </w:t>
      </w:r>
      <w:r>
        <w:t>44%</w:t>
      </w:r>
      <w:r>
        <w:rPr>
          <w:spacing w:val="-4"/>
        </w:rPr>
        <w:t xml:space="preserve"> </w:t>
      </w:r>
      <w:r>
        <w:t>farmer</w:t>
      </w:r>
      <w:r>
        <w:rPr>
          <w:spacing w:val="-2"/>
        </w:rPr>
        <w:t xml:space="preserve"> </w:t>
      </w:r>
      <w:r>
        <w:t>did</w:t>
      </w:r>
      <w:r>
        <w:rPr>
          <w:spacing w:val="-6"/>
        </w:rPr>
        <w:t xml:space="preserve"> </w:t>
      </w:r>
      <w:r>
        <w:t>not</w:t>
      </w:r>
      <w:r>
        <w:rPr>
          <w:spacing w:val="-3"/>
        </w:rPr>
        <w:t xml:space="preserve"> </w:t>
      </w:r>
      <w:r>
        <w:t>get agricultural loan.So,agricultural loan help the farmers to cultivate dragon fruits.</w:t>
      </w:r>
    </w:p>
    <w:p w14:paraId="62B8C335">
      <w:pPr>
        <w:pStyle w:val="6"/>
      </w:pPr>
    </w:p>
    <w:p w14:paraId="747CB9B0">
      <w:pPr>
        <w:pStyle w:val="6"/>
        <w:ind w:left="220"/>
      </w:pPr>
      <w:r>
        <w:t>Chart</w:t>
      </w:r>
      <w:r>
        <w:rPr>
          <w:spacing w:val="-2"/>
        </w:rPr>
        <w:t xml:space="preserve"> </w:t>
      </w:r>
      <w:r>
        <w:t>No</w:t>
      </w:r>
      <w:r>
        <w:rPr>
          <w:spacing w:val="-2"/>
        </w:rPr>
        <w:t xml:space="preserve"> </w:t>
      </w:r>
      <w:r>
        <w:t>02:</w:t>
      </w:r>
      <w:r>
        <w:rPr>
          <w:spacing w:val="-2"/>
        </w:rPr>
        <w:t xml:space="preserve"> </w:t>
      </w:r>
      <w:r>
        <w:t>Agricultural</w:t>
      </w:r>
      <w:r>
        <w:rPr>
          <w:spacing w:val="1"/>
        </w:rPr>
        <w:t xml:space="preserve"> </w:t>
      </w:r>
      <w:r>
        <w:rPr>
          <w:spacing w:val="-4"/>
        </w:rPr>
        <w:t>Loan</w:t>
      </w:r>
    </w:p>
    <w:p w14:paraId="69358A22">
      <w:pPr>
        <w:pStyle w:val="6"/>
        <w:ind w:left="220"/>
        <w:rPr>
          <w:sz w:val="20"/>
        </w:rPr>
      </w:pPr>
      <w:r>
        <w:rPr>
          <w:sz w:val="20"/>
        </w:rPr>
        <w:drawing>
          <wp:inline distT="0" distB="0" distL="0" distR="0">
            <wp:extent cx="3242945" cy="1602740"/>
            <wp:effectExtent l="0" t="0" r="0" b="0"/>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7" cstate="print"/>
                    <a:stretch>
                      <a:fillRect/>
                    </a:stretch>
                  </pic:blipFill>
                  <pic:spPr>
                    <a:xfrm>
                      <a:off x="0" y="0"/>
                      <a:ext cx="3243072" cy="1603248"/>
                    </a:xfrm>
                    <a:prstGeom prst="rect">
                      <a:avLst/>
                    </a:prstGeom>
                  </pic:spPr>
                </pic:pic>
              </a:graphicData>
            </a:graphic>
          </wp:inline>
        </w:drawing>
      </w:r>
    </w:p>
    <w:p w14:paraId="0D1B51A9">
      <w:pPr>
        <w:pStyle w:val="6"/>
        <w:spacing w:before="26"/>
        <w:ind w:left="220"/>
      </w:pPr>
      <w:r>
        <w:t>(Source:Field</w:t>
      </w:r>
      <w:r>
        <w:rPr>
          <w:spacing w:val="-5"/>
        </w:rPr>
        <w:t xml:space="preserve"> </w:t>
      </w:r>
      <w:r>
        <w:rPr>
          <w:spacing w:val="-2"/>
        </w:rPr>
        <w:t>work,2023.)</w:t>
      </w:r>
    </w:p>
    <w:p w14:paraId="59B064F0">
      <w:pPr>
        <w:pStyle w:val="6"/>
      </w:pPr>
    </w:p>
    <w:p w14:paraId="3590738D">
      <w:pPr>
        <w:pStyle w:val="6"/>
      </w:pPr>
    </w:p>
    <w:p w14:paraId="6C35DC05">
      <w:pPr>
        <w:pStyle w:val="3"/>
        <w:numPr>
          <w:ilvl w:val="1"/>
          <w:numId w:val="4"/>
        </w:numPr>
        <w:tabs>
          <w:tab w:val="left" w:pos="820"/>
        </w:tabs>
        <w:spacing w:before="0" w:after="0" w:line="240" w:lineRule="auto"/>
        <w:ind w:left="820" w:right="0" w:hanging="600"/>
        <w:jc w:val="left"/>
      </w:pPr>
      <w:r>
        <w:t>Varity</w:t>
      </w:r>
      <w:r>
        <w:rPr>
          <w:spacing w:val="-5"/>
        </w:rPr>
        <w:t xml:space="preserve"> </w:t>
      </w:r>
      <w:r>
        <w:rPr>
          <w:spacing w:val="-4"/>
        </w:rPr>
        <w:t>Name</w:t>
      </w:r>
    </w:p>
    <w:p w14:paraId="72372F88">
      <w:pPr>
        <w:pStyle w:val="6"/>
        <w:rPr>
          <w:b/>
        </w:rPr>
      </w:pPr>
    </w:p>
    <w:p w14:paraId="709041AE">
      <w:pPr>
        <w:pStyle w:val="6"/>
        <w:ind w:left="220" w:firstLine="720"/>
      </w:pPr>
      <w:r>
        <w:t>There</w:t>
      </w:r>
      <w:r>
        <w:rPr>
          <w:spacing w:val="74"/>
        </w:rPr>
        <w:t xml:space="preserve"> </w:t>
      </w:r>
      <w:r>
        <w:t>are</w:t>
      </w:r>
      <w:r>
        <w:rPr>
          <w:spacing w:val="74"/>
        </w:rPr>
        <w:t xml:space="preserve"> </w:t>
      </w:r>
      <w:r>
        <w:t>many</w:t>
      </w:r>
      <w:r>
        <w:rPr>
          <w:spacing w:val="70"/>
        </w:rPr>
        <w:t xml:space="preserve"> </w:t>
      </w:r>
      <w:r>
        <w:t>types</w:t>
      </w:r>
      <w:r>
        <w:rPr>
          <w:spacing w:val="73"/>
        </w:rPr>
        <w:t xml:space="preserve"> </w:t>
      </w:r>
      <w:r>
        <w:t>of</w:t>
      </w:r>
      <w:r>
        <w:rPr>
          <w:spacing w:val="72"/>
        </w:rPr>
        <w:t xml:space="preserve"> </w:t>
      </w:r>
      <w:r>
        <w:t>dragon</w:t>
      </w:r>
      <w:r>
        <w:rPr>
          <w:spacing w:val="75"/>
        </w:rPr>
        <w:t xml:space="preserve"> </w:t>
      </w:r>
      <w:r>
        <w:t>fruits.Mainly</w:t>
      </w:r>
      <w:r>
        <w:rPr>
          <w:spacing w:val="72"/>
        </w:rPr>
        <w:t xml:space="preserve"> </w:t>
      </w:r>
      <w:r>
        <w:t>three</w:t>
      </w:r>
      <w:r>
        <w:rPr>
          <w:spacing w:val="71"/>
        </w:rPr>
        <w:t xml:space="preserve"> </w:t>
      </w:r>
      <w:r>
        <w:t>types</w:t>
      </w:r>
      <w:r>
        <w:rPr>
          <w:spacing w:val="73"/>
        </w:rPr>
        <w:t xml:space="preserve"> </w:t>
      </w:r>
      <w:r>
        <w:t>of</w:t>
      </w:r>
      <w:r>
        <w:rPr>
          <w:spacing w:val="72"/>
        </w:rPr>
        <w:t xml:space="preserve"> </w:t>
      </w:r>
      <w:r>
        <w:t>dragon</w:t>
      </w:r>
      <w:r>
        <w:rPr>
          <w:spacing w:val="72"/>
        </w:rPr>
        <w:t xml:space="preserve"> </w:t>
      </w:r>
      <w:r>
        <w:t>fruits</w:t>
      </w:r>
      <w:r>
        <w:rPr>
          <w:spacing w:val="73"/>
        </w:rPr>
        <w:t xml:space="preserve"> </w:t>
      </w:r>
      <w:r>
        <w:t>are cultivated in our area.These are Red Velvet Dragon,Bari 1,Singapore Pelora.</w:t>
      </w:r>
    </w:p>
    <w:p w14:paraId="45304B82">
      <w:pPr>
        <w:pStyle w:val="6"/>
      </w:pPr>
    </w:p>
    <w:p w14:paraId="1006CC5E">
      <w:pPr>
        <w:pStyle w:val="6"/>
        <w:ind w:right="1"/>
        <w:jc w:val="center"/>
      </w:pPr>
      <w:r>
        <w:t>Chart</w:t>
      </w:r>
      <w:r>
        <w:rPr>
          <w:spacing w:val="-2"/>
        </w:rPr>
        <w:t xml:space="preserve"> </w:t>
      </w:r>
      <w:r>
        <w:t>No</w:t>
      </w:r>
      <w:r>
        <w:rPr>
          <w:spacing w:val="-1"/>
        </w:rPr>
        <w:t xml:space="preserve"> </w:t>
      </w:r>
      <w:r>
        <w:t>03:</w:t>
      </w:r>
      <w:r>
        <w:rPr>
          <w:spacing w:val="-1"/>
        </w:rPr>
        <w:t xml:space="preserve"> </w:t>
      </w:r>
      <w:r>
        <w:t>Variety</w:t>
      </w:r>
      <w:r>
        <w:rPr>
          <w:spacing w:val="-1"/>
        </w:rPr>
        <w:t xml:space="preserve"> </w:t>
      </w:r>
      <w:r>
        <w:rPr>
          <w:spacing w:val="-4"/>
        </w:rPr>
        <w:t>Name</w:t>
      </w:r>
    </w:p>
    <w:p w14:paraId="39D54FFD">
      <w:pPr>
        <w:pStyle w:val="6"/>
        <w:ind w:left="220"/>
        <w:rPr>
          <w:sz w:val="20"/>
        </w:rPr>
      </w:pPr>
      <w:r>
        <w:rPr>
          <w:sz w:val="20"/>
        </w:rPr>
        <w:drawing>
          <wp:inline distT="0" distB="0" distL="0" distR="0">
            <wp:extent cx="4900930" cy="2419985"/>
            <wp:effectExtent l="0" t="0" r="0" b="0"/>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8" cstate="print"/>
                    <a:stretch>
                      <a:fillRect/>
                    </a:stretch>
                  </pic:blipFill>
                  <pic:spPr>
                    <a:xfrm>
                      <a:off x="0" y="0"/>
                      <a:ext cx="4901184" cy="2420112"/>
                    </a:xfrm>
                    <a:prstGeom prst="rect">
                      <a:avLst/>
                    </a:prstGeom>
                  </pic:spPr>
                </pic:pic>
              </a:graphicData>
            </a:graphic>
          </wp:inline>
        </w:drawing>
      </w:r>
    </w:p>
    <w:p w14:paraId="3165B213">
      <w:pPr>
        <w:spacing w:after="0"/>
        <w:rPr>
          <w:sz w:val="20"/>
        </w:rPr>
        <w:sectPr>
          <w:type w:val="continuous"/>
          <w:pgSz w:w="11910" w:h="16840"/>
          <w:pgMar w:top="1400" w:right="1220" w:bottom="280" w:left="1220" w:header="720" w:footer="720" w:gutter="0"/>
          <w:cols w:space="720" w:num="1"/>
        </w:sectPr>
      </w:pPr>
    </w:p>
    <w:p w14:paraId="60CB6DEF">
      <w:pPr>
        <w:pStyle w:val="6"/>
        <w:spacing w:before="62"/>
        <w:ind w:left="220" w:right="219" w:firstLine="720"/>
        <w:jc w:val="both"/>
      </w:pPr>
      <w:r>
        <w:t>The above Chart No. 03 provides a snapshot of Dragon Fruit varieties, showcasing their distribution by percentage. The Red Velvet Dragon dominates the chart with 56.25%, followed by the Selected variety at 25%. Bari 1 and Singapore Pelora make up smaller percentages, with 6.25% and 12.5% respectively. This chart offers a quick overview of the prevalence of different Dragon Fruit varieties.</w:t>
      </w:r>
    </w:p>
    <w:p w14:paraId="28AC25C2">
      <w:pPr>
        <w:pStyle w:val="6"/>
        <w:spacing w:before="45"/>
      </w:pPr>
    </w:p>
    <w:p w14:paraId="48857F77">
      <w:pPr>
        <w:pStyle w:val="3"/>
        <w:numPr>
          <w:ilvl w:val="1"/>
          <w:numId w:val="4"/>
        </w:numPr>
        <w:tabs>
          <w:tab w:val="left" w:pos="760"/>
        </w:tabs>
        <w:spacing w:before="1" w:after="0" w:line="240" w:lineRule="auto"/>
        <w:ind w:left="760" w:right="0" w:hanging="540"/>
        <w:jc w:val="left"/>
      </w:pPr>
      <w:r>
        <w:t>Getting</w:t>
      </w:r>
      <w:r>
        <w:rPr>
          <w:spacing w:val="-4"/>
        </w:rPr>
        <w:t xml:space="preserve"> </w:t>
      </w:r>
      <w:r>
        <w:t>Information Way</w:t>
      </w:r>
      <w:r>
        <w:rPr>
          <w:spacing w:val="-2"/>
        </w:rPr>
        <w:t xml:space="preserve"> </w:t>
      </w:r>
      <w:r>
        <w:t>of</w:t>
      </w:r>
      <w:r>
        <w:rPr>
          <w:spacing w:val="57"/>
        </w:rPr>
        <w:t xml:space="preserve"> </w:t>
      </w:r>
      <w:r>
        <w:rPr>
          <w:spacing w:val="-2"/>
        </w:rPr>
        <w:t>Percentage</w:t>
      </w:r>
    </w:p>
    <w:p w14:paraId="7AB031F0">
      <w:pPr>
        <w:pStyle w:val="6"/>
        <w:spacing w:before="276"/>
        <w:ind w:left="220" w:right="217" w:firstLine="720"/>
        <w:jc w:val="both"/>
      </w:pPr>
      <w:r>
        <w:t>The below Chart No. 04 illustrates the sources of information and their respective percentages</w:t>
      </w:r>
      <w:r>
        <w:rPr>
          <w:spacing w:val="-1"/>
        </w:rPr>
        <w:t xml:space="preserve"> </w:t>
      </w:r>
      <w:r>
        <w:t>in the given data. YouTube stands out</w:t>
      </w:r>
      <w:r>
        <w:rPr>
          <w:spacing w:val="-1"/>
        </w:rPr>
        <w:t xml:space="preserve"> </w:t>
      </w:r>
      <w:r>
        <w:t>as the</w:t>
      </w:r>
      <w:r>
        <w:rPr>
          <w:spacing w:val="-2"/>
        </w:rPr>
        <w:t xml:space="preserve"> </w:t>
      </w:r>
      <w:r>
        <w:t>most popular source, accounting for 50% of the information, followed by information obtained from neighbors at 25%. Newspapers contribute a smaller share at 6.25%, while online sources make up 18.75%. This chart provides insight into the various ways people acquire information, with YouTube being the dominant choice.</w:t>
      </w:r>
    </w:p>
    <w:p w14:paraId="24BE444B">
      <w:pPr>
        <w:pStyle w:val="6"/>
      </w:pPr>
    </w:p>
    <w:p w14:paraId="4C6A31E3">
      <w:pPr>
        <w:pStyle w:val="6"/>
        <w:ind w:left="1660"/>
      </w:pPr>
      <w:r>
        <w:drawing>
          <wp:anchor distT="0" distB="0" distL="0" distR="0" simplePos="0" relativeHeight="251659264" behindDoc="0" locked="0" layoutInCell="1" allowOverlap="1">
            <wp:simplePos x="0" y="0"/>
            <wp:positionH relativeFrom="page">
              <wp:posOffset>895350</wp:posOffset>
            </wp:positionH>
            <wp:positionV relativeFrom="paragraph">
              <wp:posOffset>154940</wp:posOffset>
            </wp:positionV>
            <wp:extent cx="4486275" cy="2276475"/>
            <wp:effectExtent l="0" t="0" r="0" b="0"/>
            <wp:wrapNone/>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9" cstate="print"/>
                    <a:stretch>
                      <a:fillRect/>
                    </a:stretch>
                  </pic:blipFill>
                  <pic:spPr>
                    <a:xfrm>
                      <a:off x="0" y="0"/>
                      <a:ext cx="4486275" cy="2276475"/>
                    </a:xfrm>
                    <a:prstGeom prst="rect">
                      <a:avLst/>
                    </a:prstGeom>
                  </pic:spPr>
                </pic:pic>
              </a:graphicData>
            </a:graphic>
          </wp:anchor>
        </w:drawing>
      </w:r>
      <w:r>
        <w:t>Chart</w:t>
      </w:r>
      <w:r>
        <w:rPr>
          <w:spacing w:val="-2"/>
        </w:rPr>
        <w:t xml:space="preserve"> </w:t>
      </w:r>
      <w:r>
        <w:t>No</w:t>
      </w:r>
      <w:r>
        <w:rPr>
          <w:spacing w:val="-2"/>
        </w:rPr>
        <w:t xml:space="preserve"> </w:t>
      </w:r>
      <w:r>
        <w:t>04:Getting</w:t>
      </w:r>
      <w:r>
        <w:rPr>
          <w:spacing w:val="-2"/>
        </w:rPr>
        <w:t xml:space="preserve"> </w:t>
      </w:r>
      <w:r>
        <w:t>Information</w:t>
      </w:r>
      <w:r>
        <w:rPr>
          <w:spacing w:val="-2"/>
        </w:rPr>
        <w:t xml:space="preserve"> </w:t>
      </w:r>
      <w:r>
        <w:rPr>
          <w:spacing w:val="-5"/>
        </w:rPr>
        <w:t>Way</w:t>
      </w:r>
    </w:p>
    <w:p w14:paraId="6DE0FE42">
      <w:pPr>
        <w:pStyle w:val="6"/>
      </w:pPr>
    </w:p>
    <w:p w14:paraId="73FAE009">
      <w:pPr>
        <w:pStyle w:val="6"/>
      </w:pPr>
    </w:p>
    <w:p w14:paraId="3106A2F3">
      <w:pPr>
        <w:pStyle w:val="6"/>
      </w:pPr>
    </w:p>
    <w:p w14:paraId="78DAF2C0">
      <w:pPr>
        <w:pStyle w:val="6"/>
      </w:pPr>
    </w:p>
    <w:p w14:paraId="74FADD00">
      <w:pPr>
        <w:pStyle w:val="6"/>
      </w:pPr>
    </w:p>
    <w:p w14:paraId="253A78F5">
      <w:pPr>
        <w:pStyle w:val="6"/>
      </w:pPr>
    </w:p>
    <w:p w14:paraId="1EEA52A6">
      <w:pPr>
        <w:pStyle w:val="6"/>
      </w:pPr>
    </w:p>
    <w:p w14:paraId="502AB7A2">
      <w:pPr>
        <w:pStyle w:val="6"/>
      </w:pPr>
    </w:p>
    <w:p w14:paraId="2B572523">
      <w:pPr>
        <w:pStyle w:val="6"/>
      </w:pPr>
    </w:p>
    <w:p w14:paraId="2B31720D">
      <w:pPr>
        <w:pStyle w:val="6"/>
      </w:pPr>
    </w:p>
    <w:p w14:paraId="3AA2D94C">
      <w:pPr>
        <w:pStyle w:val="6"/>
      </w:pPr>
    </w:p>
    <w:p w14:paraId="27277822">
      <w:pPr>
        <w:pStyle w:val="6"/>
        <w:spacing w:before="228"/>
      </w:pPr>
    </w:p>
    <w:p w14:paraId="16038EE9">
      <w:pPr>
        <w:pStyle w:val="6"/>
        <w:ind w:left="220"/>
      </w:pPr>
      <w:r>
        <w:t>(Source:Field</w:t>
      </w:r>
      <w:r>
        <w:rPr>
          <w:spacing w:val="-5"/>
        </w:rPr>
        <w:t xml:space="preserve"> </w:t>
      </w:r>
      <w:r>
        <w:rPr>
          <w:spacing w:val="-2"/>
        </w:rPr>
        <w:t>work,2023.)</w:t>
      </w:r>
    </w:p>
    <w:p w14:paraId="300634D8">
      <w:pPr>
        <w:pStyle w:val="6"/>
        <w:spacing w:before="46"/>
      </w:pPr>
    </w:p>
    <w:p w14:paraId="309C261C">
      <w:pPr>
        <w:pStyle w:val="6"/>
        <w:ind w:left="220" w:right="220" w:firstLine="720"/>
        <w:jc w:val="both"/>
      </w:pPr>
      <w:r>
        <w:t>This is the new fruits cultivation in our country.So ,getting information is an</w:t>
      </w:r>
      <w:r>
        <w:rPr>
          <w:spacing w:val="40"/>
        </w:rPr>
        <w:t xml:space="preserve"> </w:t>
      </w:r>
      <w:r>
        <w:t>important thing.Most of the farmer use you tube to get information.</w:t>
      </w:r>
    </w:p>
    <w:p w14:paraId="1910D8EF">
      <w:pPr>
        <w:pStyle w:val="6"/>
        <w:spacing w:before="44"/>
      </w:pPr>
    </w:p>
    <w:p w14:paraId="7250CF12">
      <w:pPr>
        <w:pStyle w:val="2"/>
        <w:ind w:right="347"/>
      </w:pPr>
      <w:r>
        <w:t>Chapter</w:t>
      </w:r>
      <w:r>
        <w:rPr>
          <w:spacing w:val="-3"/>
        </w:rPr>
        <w:t xml:space="preserve"> </w:t>
      </w:r>
      <w:r>
        <w:t>04</w:t>
      </w:r>
      <w:r>
        <w:rPr>
          <w:spacing w:val="-4"/>
        </w:rPr>
        <w:t xml:space="preserve"> </w:t>
      </w:r>
      <w:r>
        <w:t>:</w:t>
      </w:r>
      <w:r>
        <w:rPr>
          <w:spacing w:val="-4"/>
        </w:rPr>
        <w:t xml:space="preserve"> </w:t>
      </w:r>
      <w:r>
        <w:rPr>
          <w:spacing w:val="-2"/>
        </w:rPr>
        <w:t>Conclusion</w:t>
      </w:r>
    </w:p>
    <w:p w14:paraId="527593A2">
      <w:pPr>
        <w:pStyle w:val="6"/>
        <w:rPr>
          <w:b/>
          <w:sz w:val="28"/>
        </w:rPr>
      </w:pPr>
    </w:p>
    <w:p w14:paraId="20223EBA">
      <w:pPr>
        <w:pStyle w:val="6"/>
        <w:rPr>
          <w:b/>
          <w:sz w:val="28"/>
        </w:rPr>
      </w:pPr>
    </w:p>
    <w:p w14:paraId="41A85BA2">
      <w:pPr>
        <w:pStyle w:val="6"/>
        <w:spacing w:line="288" w:lineRule="auto"/>
        <w:ind w:left="220" w:right="219" w:firstLine="720"/>
        <w:jc w:val="both"/>
      </w:pPr>
      <w:r>
        <w:t>This research study has delved into the critical factors influencing dragon fruit cultivation in the Jashore region of Bangladesh, with a specific focus on the impact of temperature on various aspects of production. The findings reveal that temperature fluctuations play a significant role in dragon fruit cultivation, affecting factors such as flowering, fruit size, and ultimately, the income of farmers. Younger farmers are more inclined towards dragon fruit cultivation, indicating a potential shift in agricultural demographics. Furthermore, the research unveiled the prevalence of the Red Velvet Dragon as the dominant dragon fruit variety in the region. Education levels among farmers vary, highlighting the need for tailored support and information dissemination strategies. While agricultural</w:t>
      </w:r>
      <w:r>
        <w:rPr>
          <w:spacing w:val="-1"/>
        </w:rPr>
        <w:t xml:space="preserve"> </w:t>
      </w:r>
      <w:r>
        <w:t>loans</w:t>
      </w:r>
      <w:r>
        <w:rPr>
          <w:spacing w:val="3"/>
        </w:rPr>
        <w:t xml:space="preserve"> </w:t>
      </w:r>
      <w:r>
        <w:t>are</w:t>
      </w:r>
      <w:r>
        <w:rPr>
          <w:spacing w:val="4"/>
        </w:rPr>
        <w:t xml:space="preserve"> </w:t>
      </w:r>
      <w:r>
        <w:t>accessed</w:t>
      </w:r>
      <w:r>
        <w:rPr>
          <w:spacing w:val="5"/>
        </w:rPr>
        <w:t xml:space="preserve"> </w:t>
      </w:r>
      <w:r>
        <w:t>by a</w:t>
      </w:r>
      <w:r>
        <w:rPr>
          <w:spacing w:val="4"/>
        </w:rPr>
        <w:t xml:space="preserve"> </w:t>
      </w:r>
      <w:r>
        <w:t>significant portion</w:t>
      </w:r>
      <w:r>
        <w:rPr>
          <w:spacing w:val="2"/>
        </w:rPr>
        <w:t xml:space="preserve"> </w:t>
      </w:r>
      <w:r>
        <w:t>of</w:t>
      </w:r>
      <w:r>
        <w:rPr>
          <w:spacing w:val="2"/>
        </w:rPr>
        <w:t xml:space="preserve"> </w:t>
      </w:r>
      <w:r>
        <w:t>farmers,</w:t>
      </w:r>
      <w:r>
        <w:rPr>
          <w:spacing w:val="2"/>
        </w:rPr>
        <w:t xml:space="preserve"> </w:t>
      </w:r>
      <w:r>
        <w:t>further</w:t>
      </w:r>
      <w:r>
        <w:rPr>
          <w:spacing w:val="6"/>
        </w:rPr>
        <w:t xml:space="preserve"> </w:t>
      </w:r>
      <w:r>
        <w:t>research</w:t>
      </w:r>
      <w:r>
        <w:rPr>
          <w:spacing w:val="2"/>
        </w:rPr>
        <w:t xml:space="preserve"> </w:t>
      </w:r>
      <w:r>
        <w:t>and</w:t>
      </w:r>
      <w:r>
        <w:rPr>
          <w:spacing w:val="3"/>
        </w:rPr>
        <w:t xml:space="preserve"> </w:t>
      </w:r>
      <w:r>
        <w:rPr>
          <w:spacing w:val="-2"/>
        </w:rPr>
        <w:t>policy</w:t>
      </w:r>
    </w:p>
    <w:p w14:paraId="3DC73AFC">
      <w:pPr>
        <w:spacing w:after="0" w:line="288" w:lineRule="auto"/>
        <w:jc w:val="both"/>
        <w:sectPr>
          <w:pgSz w:w="11910" w:h="16840"/>
          <w:pgMar w:top="1360" w:right="1220" w:bottom="280" w:left="1220" w:header="720" w:footer="720" w:gutter="0"/>
          <w:cols w:space="720" w:num="1"/>
        </w:sectPr>
      </w:pPr>
    </w:p>
    <w:p w14:paraId="5509481A">
      <w:pPr>
        <w:pStyle w:val="6"/>
        <w:spacing w:before="62" w:line="288" w:lineRule="auto"/>
        <w:ind w:left="220" w:right="216"/>
        <w:jc w:val="both"/>
      </w:pPr>
      <w:r>
        <w:t>attention are needed to optimize the allocation of resources. The study underscores the importance of information sources, with YouTube emerging as a prominent channel, These findings underscore the importance of climate-resilient agricultural practices, knowledge dissemination, and targeted support to ensure sustainable dragon fruit cultivation in Jashore and similar regions.Overall, techniques such as shade cloth and temperature-controlled greenhouses have been employed to mitigate extreme temperatures and implement suitable irrigation</w:t>
      </w:r>
      <w:r>
        <w:rPr>
          <w:spacing w:val="-3"/>
        </w:rPr>
        <w:t xml:space="preserve"> </w:t>
      </w:r>
      <w:r>
        <w:t>systems</w:t>
      </w:r>
      <w:r>
        <w:rPr>
          <w:spacing w:val="40"/>
        </w:rPr>
        <w:t xml:space="preserve"> </w:t>
      </w:r>
      <w:r>
        <w:t>and</w:t>
      </w:r>
      <w:r>
        <w:rPr>
          <w:spacing w:val="-4"/>
        </w:rPr>
        <w:t xml:space="preserve"> </w:t>
      </w:r>
      <w:r>
        <w:t>maintain</w:t>
      </w:r>
      <w:r>
        <w:rPr>
          <w:spacing w:val="-3"/>
        </w:rPr>
        <w:t xml:space="preserve"> </w:t>
      </w:r>
      <w:r>
        <w:t>optimal</w:t>
      </w:r>
      <w:r>
        <w:rPr>
          <w:spacing w:val="-3"/>
        </w:rPr>
        <w:t xml:space="preserve"> </w:t>
      </w:r>
      <w:r>
        <w:t>conditions</w:t>
      </w:r>
      <w:r>
        <w:rPr>
          <w:spacing w:val="-6"/>
        </w:rPr>
        <w:t xml:space="preserve"> </w:t>
      </w:r>
      <w:r>
        <w:t>for</w:t>
      </w:r>
      <w:r>
        <w:rPr>
          <w:spacing w:val="-2"/>
        </w:rPr>
        <w:t xml:space="preserve"> </w:t>
      </w:r>
      <w:r>
        <w:t>dragon</w:t>
      </w:r>
      <w:r>
        <w:rPr>
          <w:spacing w:val="-1"/>
        </w:rPr>
        <w:t xml:space="preserve"> </w:t>
      </w:r>
      <w:r>
        <w:t>fruit</w:t>
      </w:r>
      <w:r>
        <w:rPr>
          <w:spacing w:val="-3"/>
        </w:rPr>
        <w:t xml:space="preserve"> </w:t>
      </w:r>
      <w:r>
        <w:t>cultivation</w:t>
      </w:r>
      <w:r>
        <w:rPr>
          <w:spacing w:val="-3"/>
        </w:rPr>
        <w:t xml:space="preserve"> </w:t>
      </w:r>
      <w:r>
        <w:t>.</w:t>
      </w:r>
      <w:r>
        <w:rPr>
          <w:spacing w:val="-3"/>
        </w:rPr>
        <w:t xml:space="preserve"> </w:t>
      </w:r>
      <w:r>
        <w:t>This</w:t>
      </w:r>
      <w:r>
        <w:rPr>
          <w:spacing w:val="-6"/>
        </w:rPr>
        <w:t xml:space="preserve"> </w:t>
      </w:r>
      <w:r>
        <w:t>research contributes to our understanding of the complexities of dragon fruit farming and offers insights for policymakers, researchers, and farmers aiming to navigate the challenges and opportunities in this emerging agricultural sector.</w:t>
      </w:r>
    </w:p>
    <w:p w14:paraId="19778F09">
      <w:pPr>
        <w:pStyle w:val="6"/>
      </w:pPr>
    </w:p>
    <w:p w14:paraId="0E3A47A9">
      <w:pPr>
        <w:pStyle w:val="6"/>
        <w:spacing w:before="54"/>
      </w:pPr>
    </w:p>
    <w:p w14:paraId="34D0A47A">
      <w:pPr>
        <w:pStyle w:val="2"/>
        <w:ind w:left="1025" w:right="1023"/>
      </w:pPr>
      <w:r>
        <w:rPr>
          <w:spacing w:val="-2"/>
        </w:rPr>
        <w:t>Reference:</w:t>
      </w:r>
    </w:p>
    <w:p w14:paraId="5C6130F2">
      <w:pPr>
        <w:pStyle w:val="6"/>
        <w:spacing w:before="276"/>
        <w:rPr>
          <w:b/>
          <w:sz w:val="28"/>
        </w:rPr>
      </w:pPr>
    </w:p>
    <w:p w14:paraId="255EE0A1">
      <w:pPr>
        <w:pStyle w:val="8"/>
        <w:numPr>
          <w:ilvl w:val="0"/>
          <w:numId w:val="5"/>
        </w:numPr>
        <w:tabs>
          <w:tab w:val="left" w:pos="534"/>
        </w:tabs>
        <w:spacing w:before="1" w:after="0" w:line="240" w:lineRule="auto"/>
        <w:ind w:left="220" w:right="218" w:firstLine="0"/>
        <w:jc w:val="both"/>
        <w:rPr>
          <w:b/>
          <w:sz w:val="24"/>
        </w:rPr>
      </w:pPr>
      <w:r>
        <w:rPr>
          <w:color w:val="212121"/>
          <w:sz w:val="24"/>
        </w:rPr>
        <w:t xml:space="preserve">Macha, M. M., Chowdhury, A. K., MURATA, T., &amp; YONEMOTO, Y. (2006). Effect of artificial media, temperature conditions and storage methods on in vitro germination of dragon fruit (Hylocereus undatus Britt &amp; Rose) pollen. </w:t>
      </w:r>
      <w:r>
        <w:rPr>
          <w:i/>
          <w:color w:val="212121"/>
          <w:sz w:val="24"/>
        </w:rPr>
        <w:t>Japanese Journal of Tropical Agriculture</w:t>
      </w:r>
      <w:r>
        <w:rPr>
          <w:color w:val="212121"/>
          <w:sz w:val="24"/>
        </w:rPr>
        <w:t xml:space="preserve">, </w:t>
      </w:r>
      <w:r>
        <w:rPr>
          <w:i/>
          <w:color w:val="212121"/>
          <w:sz w:val="24"/>
        </w:rPr>
        <w:t>50</w:t>
      </w:r>
      <w:r>
        <w:rPr>
          <w:color w:val="212121"/>
          <w:sz w:val="24"/>
        </w:rPr>
        <w:t>(1), 51-56.</w:t>
      </w:r>
    </w:p>
    <w:p w14:paraId="071EBFD9">
      <w:pPr>
        <w:pStyle w:val="6"/>
      </w:pPr>
    </w:p>
    <w:p w14:paraId="1AB8AA4C">
      <w:pPr>
        <w:pStyle w:val="8"/>
        <w:numPr>
          <w:ilvl w:val="0"/>
          <w:numId w:val="5"/>
        </w:numPr>
        <w:tabs>
          <w:tab w:val="left" w:pos="527"/>
        </w:tabs>
        <w:spacing w:before="0" w:after="0" w:line="240" w:lineRule="auto"/>
        <w:ind w:left="220" w:right="218" w:firstLine="0"/>
        <w:jc w:val="both"/>
        <w:rPr>
          <w:b/>
          <w:sz w:val="24"/>
        </w:rPr>
      </w:pPr>
      <w:r>
        <w:rPr>
          <w:color w:val="212121"/>
          <w:sz w:val="24"/>
        </w:rPr>
        <w:t xml:space="preserve">Hossain, F. M., Numan, S. M. N., &amp; Akhtar, S. (2021). Cultivation, nutritional value, and health benefits of Dragon Fruit (Hylocereus spp.): A Review. </w:t>
      </w:r>
      <w:r>
        <w:rPr>
          <w:i/>
          <w:color w:val="212121"/>
          <w:sz w:val="24"/>
        </w:rPr>
        <w:t>International Journal of Horticultural Science and Technology</w:t>
      </w:r>
      <w:r>
        <w:rPr>
          <w:color w:val="212121"/>
          <w:sz w:val="24"/>
        </w:rPr>
        <w:t xml:space="preserve">, </w:t>
      </w:r>
      <w:r>
        <w:rPr>
          <w:i/>
          <w:color w:val="212121"/>
          <w:sz w:val="24"/>
        </w:rPr>
        <w:t>8</w:t>
      </w:r>
      <w:r>
        <w:rPr>
          <w:color w:val="212121"/>
          <w:sz w:val="24"/>
        </w:rPr>
        <w:t>(3), 259-269.</w:t>
      </w:r>
    </w:p>
    <w:p w14:paraId="00AB678A">
      <w:pPr>
        <w:pStyle w:val="6"/>
      </w:pPr>
    </w:p>
    <w:p w14:paraId="1AC2125E">
      <w:pPr>
        <w:pStyle w:val="8"/>
        <w:numPr>
          <w:ilvl w:val="0"/>
          <w:numId w:val="5"/>
        </w:numPr>
        <w:tabs>
          <w:tab w:val="left" w:pos="640"/>
        </w:tabs>
        <w:spacing w:before="0" w:after="0" w:line="240" w:lineRule="auto"/>
        <w:ind w:left="220" w:right="217" w:firstLine="0"/>
        <w:jc w:val="both"/>
        <w:rPr>
          <w:b/>
          <w:sz w:val="24"/>
        </w:rPr>
      </w:pPr>
      <w:r>
        <w:rPr>
          <w:color w:val="212121"/>
          <w:sz w:val="24"/>
        </w:rPr>
        <w:t>Le, T. L., Huynh, N., &amp; Quintela-Alonso, P. (2021). Dragon fruit: A review of health benefits</w:t>
      </w:r>
      <w:r>
        <w:rPr>
          <w:color w:val="212121"/>
          <w:spacing w:val="40"/>
          <w:sz w:val="24"/>
        </w:rPr>
        <w:t xml:space="preserve"> </w:t>
      </w:r>
      <w:r>
        <w:rPr>
          <w:color w:val="212121"/>
          <w:sz w:val="24"/>
        </w:rPr>
        <w:t>and</w:t>
      </w:r>
      <w:r>
        <w:rPr>
          <w:color w:val="212121"/>
          <w:spacing w:val="40"/>
          <w:sz w:val="24"/>
        </w:rPr>
        <w:t xml:space="preserve"> </w:t>
      </w:r>
      <w:r>
        <w:rPr>
          <w:color w:val="212121"/>
          <w:sz w:val="24"/>
        </w:rPr>
        <w:t>nutrients</w:t>
      </w:r>
      <w:r>
        <w:rPr>
          <w:color w:val="212121"/>
          <w:spacing w:val="40"/>
          <w:sz w:val="24"/>
        </w:rPr>
        <w:t xml:space="preserve"> </w:t>
      </w:r>
      <w:r>
        <w:rPr>
          <w:color w:val="212121"/>
          <w:sz w:val="24"/>
        </w:rPr>
        <w:t>and</w:t>
      </w:r>
      <w:r>
        <w:rPr>
          <w:color w:val="212121"/>
          <w:spacing w:val="40"/>
          <w:sz w:val="24"/>
        </w:rPr>
        <w:t xml:space="preserve"> </w:t>
      </w:r>
      <w:r>
        <w:rPr>
          <w:color w:val="212121"/>
          <w:sz w:val="24"/>
        </w:rPr>
        <w:t>its</w:t>
      </w:r>
      <w:r>
        <w:rPr>
          <w:color w:val="212121"/>
          <w:spacing w:val="40"/>
          <w:sz w:val="24"/>
        </w:rPr>
        <w:t xml:space="preserve"> </w:t>
      </w:r>
      <w:r>
        <w:rPr>
          <w:color w:val="212121"/>
          <w:sz w:val="24"/>
        </w:rPr>
        <w:t>sustainable</w:t>
      </w:r>
      <w:r>
        <w:rPr>
          <w:color w:val="212121"/>
          <w:spacing w:val="40"/>
          <w:sz w:val="24"/>
        </w:rPr>
        <w:t xml:space="preserve"> </w:t>
      </w:r>
      <w:r>
        <w:rPr>
          <w:color w:val="212121"/>
          <w:sz w:val="24"/>
        </w:rPr>
        <w:t>development</w:t>
      </w:r>
      <w:r>
        <w:rPr>
          <w:color w:val="212121"/>
          <w:spacing w:val="40"/>
          <w:sz w:val="24"/>
        </w:rPr>
        <w:t xml:space="preserve"> </w:t>
      </w:r>
      <w:r>
        <w:rPr>
          <w:color w:val="212121"/>
          <w:sz w:val="24"/>
        </w:rPr>
        <w:t>under</w:t>
      </w:r>
      <w:r>
        <w:rPr>
          <w:color w:val="212121"/>
          <w:spacing w:val="40"/>
          <w:sz w:val="24"/>
        </w:rPr>
        <w:t xml:space="preserve"> </w:t>
      </w:r>
      <w:r>
        <w:rPr>
          <w:color w:val="212121"/>
          <w:sz w:val="24"/>
        </w:rPr>
        <w:t>climate</w:t>
      </w:r>
      <w:r>
        <w:rPr>
          <w:color w:val="212121"/>
          <w:spacing w:val="40"/>
          <w:sz w:val="24"/>
        </w:rPr>
        <w:t xml:space="preserve"> </w:t>
      </w:r>
      <w:r>
        <w:rPr>
          <w:color w:val="212121"/>
          <w:sz w:val="24"/>
        </w:rPr>
        <w:t>changes</w:t>
      </w:r>
      <w:r>
        <w:rPr>
          <w:color w:val="212121"/>
          <w:spacing w:val="40"/>
          <w:sz w:val="24"/>
        </w:rPr>
        <w:t xml:space="preserve"> </w:t>
      </w:r>
      <w:r>
        <w:rPr>
          <w:color w:val="212121"/>
          <w:sz w:val="24"/>
        </w:rPr>
        <w:t>in</w:t>
      </w:r>
      <w:r>
        <w:rPr>
          <w:color w:val="212121"/>
          <w:spacing w:val="80"/>
          <w:w w:val="150"/>
          <w:sz w:val="24"/>
        </w:rPr>
        <w:t xml:space="preserve"> </w:t>
      </w:r>
      <w:r>
        <w:rPr>
          <w:color w:val="212121"/>
          <w:sz w:val="24"/>
        </w:rPr>
        <w:t xml:space="preserve">Vietnam. </w:t>
      </w:r>
      <w:r>
        <w:rPr>
          <w:i/>
          <w:color w:val="212121"/>
          <w:sz w:val="24"/>
        </w:rPr>
        <w:t>Czech Journal of Food Sciences</w:t>
      </w:r>
      <w:r>
        <w:rPr>
          <w:color w:val="212121"/>
          <w:sz w:val="24"/>
        </w:rPr>
        <w:t xml:space="preserve">, </w:t>
      </w:r>
      <w:r>
        <w:rPr>
          <w:i/>
          <w:color w:val="212121"/>
          <w:sz w:val="24"/>
        </w:rPr>
        <w:t>39</w:t>
      </w:r>
      <w:r>
        <w:rPr>
          <w:color w:val="212121"/>
          <w:sz w:val="24"/>
        </w:rPr>
        <w:t>(2), 71-94.</w:t>
      </w:r>
    </w:p>
    <w:p w14:paraId="46EFD9ED">
      <w:pPr>
        <w:pStyle w:val="6"/>
      </w:pPr>
    </w:p>
    <w:p w14:paraId="3DBBB92F">
      <w:pPr>
        <w:pStyle w:val="8"/>
        <w:numPr>
          <w:ilvl w:val="0"/>
          <w:numId w:val="5"/>
        </w:numPr>
        <w:tabs>
          <w:tab w:val="left" w:pos="536"/>
        </w:tabs>
        <w:spacing w:before="0" w:after="0" w:line="240" w:lineRule="auto"/>
        <w:ind w:left="220" w:right="216" w:firstLine="0"/>
        <w:jc w:val="both"/>
        <w:rPr>
          <w:b/>
          <w:sz w:val="24"/>
        </w:rPr>
      </w:pPr>
      <w:r>
        <w:rPr>
          <w:color w:val="212121"/>
          <w:sz w:val="24"/>
        </w:rPr>
        <w:t xml:space="preserve">Patwary, M. A., Rahman, M. H., Barua, H., Sarkar, S., &amp; Alam, M. S. (2013). Study on the growth and development of two dragon fruit (Hylocereus undatus) genotypes. </w:t>
      </w:r>
      <w:r>
        <w:rPr>
          <w:i/>
          <w:color w:val="212121"/>
          <w:sz w:val="24"/>
        </w:rPr>
        <w:t>The Agriculturists</w:t>
      </w:r>
      <w:r>
        <w:rPr>
          <w:color w:val="212121"/>
          <w:sz w:val="24"/>
        </w:rPr>
        <w:t xml:space="preserve">, </w:t>
      </w:r>
      <w:r>
        <w:rPr>
          <w:i/>
          <w:color w:val="212121"/>
          <w:sz w:val="24"/>
        </w:rPr>
        <w:t>11</w:t>
      </w:r>
      <w:r>
        <w:rPr>
          <w:color w:val="212121"/>
          <w:sz w:val="24"/>
        </w:rPr>
        <w:t>(2), 52-57.</w:t>
      </w:r>
    </w:p>
    <w:p w14:paraId="37DEA37E">
      <w:pPr>
        <w:pStyle w:val="6"/>
      </w:pPr>
    </w:p>
    <w:p w14:paraId="0A40BB9F">
      <w:pPr>
        <w:pStyle w:val="8"/>
        <w:numPr>
          <w:ilvl w:val="0"/>
          <w:numId w:val="5"/>
        </w:numPr>
        <w:tabs>
          <w:tab w:val="left" w:pos="524"/>
        </w:tabs>
        <w:spacing w:before="0" w:after="0" w:line="240" w:lineRule="auto"/>
        <w:ind w:left="220" w:right="219" w:firstLine="0"/>
        <w:jc w:val="both"/>
        <w:rPr>
          <w:b/>
          <w:sz w:val="24"/>
        </w:rPr>
      </w:pPr>
      <w:r>
        <w:rPr>
          <w:color w:val="212121"/>
          <w:sz w:val="24"/>
        </w:rPr>
        <w:t xml:space="preserve">Aghajanpour, M., Nazer, M. R., Obeidavi, Z., Akbari, M., Ezati, P., &amp; Kor, N. M. (2017). Functional foods and their role in cancer prevention and health promotion: a comprehensive review. </w:t>
      </w:r>
      <w:r>
        <w:rPr>
          <w:i/>
          <w:color w:val="212121"/>
          <w:sz w:val="24"/>
        </w:rPr>
        <w:t>American journal of cancer research</w:t>
      </w:r>
      <w:r>
        <w:rPr>
          <w:color w:val="212121"/>
          <w:sz w:val="24"/>
        </w:rPr>
        <w:t xml:space="preserve">, </w:t>
      </w:r>
      <w:r>
        <w:rPr>
          <w:i/>
          <w:color w:val="212121"/>
          <w:sz w:val="24"/>
        </w:rPr>
        <w:t>7</w:t>
      </w:r>
      <w:r>
        <w:rPr>
          <w:color w:val="212121"/>
          <w:sz w:val="24"/>
        </w:rPr>
        <w:t>(4), 740.</w:t>
      </w:r>
    </w:p>
    <w:p w14:paraId="24231114">
      <w:pPr>
        <w:pStyle w:val="6"/>
      </w:pPr>
    </w:p>
    <w:p w14:paraId="6C6502B5">
      <w:pPr>
        <w:pStyle w:val="8"/>
        <w:numPr>
          <w:ilvl w:val="0"/>
          <w:numId w:val="5"/>
        </w:numPr>
        <w:tabs>
          <w:tab w:val="left" w:pos="524"/>
        </w:tabs>
        <w:spacing w:before="0" w:after="0" w:line="240" w:lineRule="auto"/>
        <w:ind w:left="220" w:right="220" w:firstLine="0"/>
        <w:jc w:val="both"/>
        <w:rPr>
          <w:sz w:val="24"/>
        </w:rPr>
      </w:pPr>
      <w:r>
        <w:rPr>
          <w:color w:val="212121"/>
          <w:sz w:val="24"/>
        </w:rPr>
        <w:t>Mansyah, E., Muas, I., &amp; Yuliati,</w:t>
      </w:r>
      <w:r>
        <w:rPr>
          <w:color w:val="212121"/>
          <w:spacing w:val="-1"/>
          <w:sz w:val="24"/>
        </w:rPr>
        <w:t xml:space="preserve"> </w:t>
      </w:r>
      <w:r>
        <w:rPr>
          <w:color w:val="212121"/>
          <w:sz w:val="24"/>
        </w:rPr>
        <w:t>S. Dragon Fruit Production and Marketing in Indonesia: Standard Quality in the Global and Regional Levels Dragon Fruit Production and Marketing in Indonesia: Standard Quality in the Global and Regional Levels.</w:t>
      </w:r>
    </w:p>
    <w:p w14:paraId="19A450AD">
      <w:pPr>
        <w:pStyle w:val="6"/>
      </w:pPr>
    </w:p>
    <w:p w14:paraId="434E9562">
      <w:pPr>
        <w:pStyle w:val="8"/>
        <w:numPr>
          <w:ilvl w:val="0"/>
          <w:numId w:val="5"/>
        </w:numPr>
        <w:tabs>
          <w:tab w:val="left" w:pos="532"/>
        </w:tabs>
        <w:spacing w:before="0" w:after="0" w:line="240" w:lineRule="auto"/>
        <w:ind w:left="220" w:right="220" w:firstLine="0"/>
        <w:jc w:val="both"/>
        <w:rPr>
          <w:b/>
          <w:sz w:val="24"/>
        </w:rPr>
      </w:pPr>
      <w:r>
        <w:rPr>
          <w:sz w:val="24"/>
        </w:rPr>
        <w:t>Perween T., Mandal K.K., Hasan M.A. (2018): Dragon fruit: An exotic super future fruit of India. Journal of Pharmacognosy and Phytochemistry, 7: 1022–1026.</w:t>
      </w:r>
    </w:p>
    <w:p w14:paraId="1B004353">
      <w:pPr>
        <w:pStyle w:val="6"/>
      </w:pPr>
    </w:p>
    <w:p w14:paraId="7021C705">
      <w:pPr>
        <w:pStyle w:val="8"/>
        <w:numPr>
          <w:ilvl w:val="0"/>
          <w:numId w:val="5"/>
        </w:numPr>
        <w:tabs>
          <w:tab w:val="left" w:pos="671"/>
        </w:tabs>
        <w:spacing w:before="0" w:after="0" w:line="240" w:lineRule="auto"/>
        <w:ind w:left="220" w:right="220" w:firstLine="0"/>
        <w:jc w:val="both"/>
        <w:rPr>
          <w:b/>
          <w:color w:val="212121"/>
          <w:sz w:val="24"/>
        </w:rPr>
      </w:pPr>
      <w:r>
        <w:rPr>
          <w:color w:val="212121"/>
          <w:sz w:val="24"/>
        </w:rPr>
        <w:t>Karunakaran, G., Arivalagan, M., &amp; Sriram, S. (2019, September). Dragon fruit country report from India. “Dragon Fruit Network: Marketing and the Whole Value Chain” and Steering Committee Meeting.</w:t>
      </w:r>
    </w:p>
    <w:p w14:paraId="4DA50576">
      <w:pPr>
        <w:spacing w:after="0" w:line="240" w:lineRule="auto"/>
        <w:jc w:val="both"/>
        <w:rPr>
          <w:sz w:val="24"/>
        </w:rPr>
        <w:sectPr>
          <w:pgSz w:w="11910" w:h="16840"/>
          <w:pgMar w:top="1360" w:right="1220" w:bottom="280" w:left="1220" w:header="720" w:footer="720" w:gutter="0"/>
          <w:cols w:space="720" w:num="1"/>
        </w:sectPr>
      </w:pPr>
    </w:p>
    <w:p w14:paraId="4C5ABAD1">
      <w:pPr>
        <w:pStyle w:val="8"/>
        <w:numPr>
          <w:ilvl w:val="0"/>
          <w:numId w:val="5"/>
        </w:numPr>
        <w:tabs>
          <w:tab w:val="left" w:pos="1242"/>
        </w:tabs>
        <w:spacing w:before="64" w:after="0" w:line="237" w:lineRule="auto"/>
        <w:ind w:left="220" w:right="181" w:firstLine="0"/>
        <w:jc w:val="left"/>
        <w:rPr>
          <w:b/>
          <w:color w:val="212121"/>
          <w:sz w:val="24"/>
        </w:rPr>
      </w:pPr>
      <w:r>
        <w:fldChar w:fldCharType="begin"/>
      </w:r>
      <w:r>
        <w:instrText xml:space="preserve"> HYPERLINK "https://bangladeshpost.net/posts/commercial-cultivation-of-dragon-fruit-in-jashore-65872#%3A~%3Atext%3DChaugachha%20upazila%20has%2CNarayanpur%2C%20Barakhanpur%20village" \h </w:instrText>
      </w:r>
      <w:r>
        <w:fldChar w:fldCharType="separate"/>
      </w:r>
      <w:r>
        <w:rPr>
          <w:color w:val="212121"/>
          <w:spacing w:val="-2"/>
          <w:sz w:val="24"/>
          <w:u w:val="single" w:color="212121"/>
        </w:rPr>
        <w:t>https://bangladeshpost.net/posts/commercial-cultivation-of-dragon-fruit-in-jashore-</w:t>
      </w:r>
      <w:r>
        <w:rPr>
          <w:color w:val="212121"/>
          <w:spacing w:val="-2"/>
          <w:sz w:val="24"/>
          <w:u w:val="single" w:color="212121"/>
        </w:rPr>
        <w:fldChar w:fldCharType="end"/>
      </w:r>
      <w:r>
        <w:rPr>
          <w:color w:val="212121"/>
          <w:spacing w:val="-2"/>
          <w:sz w:val="24"/>
          <w:u w:val="none"/>
        </w:rPr>
        <w:t xml:space="preserve"> </w:t>
      </w:r>
      <w:r>
        <w:rPr>
          <w:color w:val="212121"/>
          <w:spacing w:val="-2"/>
          <w:sz w:val="24"/>
          <w:u w:val="single" w:color="212121"/>
        </w:rPr>
        <w:t>65872#:~:text=Chaugachha%20upazila%20has,Narayanpur%2C%20Barakhanpur%20village</w:t>
      </w:r>
      <w:r>
        <w:rPr>
          <w:color w:val="212121"/>
          <w:spacing w:val="-2"/>
          <w:sz w:val="24"/>
          <w:u w:val="none"/>
        </w:rPr>
        <w:t>.</w:t>
      </w:r>
    </w:p>
    <w:p w14:paraId="1A4EB8A0">
      <w:pPr>
        <w:pStyle w:val="6"/>
        <w:spacing w:before="1"/>
      </w:pPr>
    </w:p>
    <w:p w14:paraId="3A2F357E">
      <w:pPr>
        <w:pStyle w:val="8"/>
        <w:numPr>
          <w:ilvl w:val="0"/>
          <w:numId w:val="6"/>
        </w:numPr>
        <w:tabs>
          <w:tab w:val="left" w:pos="587"/>
        </w:tabs>
        <w:spacing w:before="0" w:after="0" w:line="240" w:lineRule="auto"/>
        <w:ind w:left="220" w:right="219" w:firstLine="0"/>
        <w:jc w:val="both"/>
        <w:rPr>
          <w:b/>
          <w:sz w:val="24"/>
        </w:rPr>
      </w:pPr>
      <w:r>
        <w:rPr>
          <w:color w:val="212121"/>
          <w:sz w:val="24"/>
        </w:rPr>
        <w:t xml:space="preserve">Jitareerat, P., Sripong, K., Masaya, K., Aiamla-or, S., &amp; Uthairatanakij, A. (2018). Combined effects of food additives and heat treatment on fruit rot disease and quality of harvested dragon fruit. </w:t>
      </w:r>
      <w:r>
        <w:rPr>
          <w:i/>
          <w:color w:val="212121"/>
          <w:sz w:val="24"/>
        </w:rPr>
        <w:t>Agriculture and Natural Resources</w:t>
      </w:r>
      <w:r>
        <w:rPr>
          <w:color w:val="212121"/>
          <w:sz w:val="24"/>
        </w:rPr>
        <w:t xml:space="preserve">, </w:t>
      </w:r>
      <w:r>
        <w:rPr>
          <w:i/>
          <w:color w:val="212121"/>
          <w:sz w:val="24"/>
        </w:rPr>
        <w:t>52</w:t>
      </w:r>
      <w:r>
        <w:rPr>
          <w:color w:val="212121"/>
          <w:sz w:val="24"/>
        </w:rPr>
        <w:t>(6), 543-549.</w:t>
      </w:r>
    </w:p>
    <w:p w14:paraId="5E4B52A5">
      <w:pPr>
        <w:pStyle w:val="6"/>
      </w:pPr>
    </w:p>
    <w:p w14:paraId="176FF9CD">
      <w:pPr>
        <w:pStyle w:val="8"/>
        <w:numPr>
          <w:ilvl w:val="0"/>
          <w:numId w:val="6"/>
        </w:numPr>
        <w:tabs>
          <w:tab w:val="left" w:pos="524"/>
        </w:tabs>
        <w:spacing w:before="0" w:after="0" w:line="240" w:lineRule="auto"/>
        <w:ind w:left="220" w:right="217" w:firstLine="0"/>
        <w:jc w:val="both"/>
        <w:rPr>
          <w:b/>
          <w:color w:val="212121"/>
          <w:sz w:val="24"/>
        </w:rPr>
      </w:pPr>
      <w:r>
        <w:rPr>
          <w:color w:val="212121"/>
          <w:sz w:val="24"/>
        </w:rPr>
        <w:t>Sim, H. L., Hong, Y. K., Yoon, W. B., &amp; Yuk, H. G. (2013). Behavior of Salmonella spp. and</w:t>
      </w:r>
      <w:r>
        <w:rPr>
          <w:color w:val="212121"/>
          <w:spacing w:val="40"/>
          <w:sz w:val="24"/>
        </w:rPr>
        <w:t xml:space="preserve">  </w:t>
      </w:r>
      <w:r>
        <w:rPr>
          <w:color w:val="212121"/>
          <w:sz w:val="24"/>
        </w:rPr>
        <w:t>natural</w:t>
      </w:r>
      <w:r>
        <w:rPr>
          <w:color w:val="212121"/>
          <w:spacing w:val="40"/>
          <w:sz w:val="24"/>
        </w:rPr>
        <w:t xml:space="preserve">  </w:t>
      </w:r>
      <w:r>
        <w:rPr>
          <w:color w:val="212121"/>
          <w:sz w:val="24"/>
        </w:rPr>
        <w:t>microbiota</w:t>
      </w:r>
      <w:r>
        <w:rPr>
          <w:color w:val="212121"/>
          <w:spacing w:val="40"/>
          <w:sz w:val="24"/>
        </w:rPr>
        <w:t xml:space="preserve">  </w:t>
      </w:r>
      <w:r>
        <w:rPr>
          <w:color w:val="212121"/>
          <w:sz w:val="24"/>
        </w:rPr>
        <w:t>on</w:t>
      </w:r>
      <w:r>
        <w:rPr>
          <w:color w:val="212121"/>
          <w:spacing w:val="40"/>
          <w:sz w:val="24"/>
        </w:rPr>
        <w:t xml:space="preserve">  </w:t>
      </w:r>
      <w:r>
        <w:rPr>
          <w:color w:val="212121"/>
          <w:sz w:val="24"/>
        </w:rPr>
        <w:t>fresh-cut</w:t>
      </w:r>
      <w:r>
        <w:rPr>
          <w:color w:val="212121"/>
          <w:spacing w:val="40"/>
          <w:sz w:val="24"/>
        </w:rPr>
        <w:t xml:space="preserve">  </w:t>
      </w:r>
      <w:r>
        <w:rPr>
          <w:color w:val="212121"/>
          <w:sz w:val="24"/>
        </w:rPr>
        <w:t>dragon</w:t>
      </w:r>
      <w:r>
        <w:rPr>
          <w:color w:val="212121"/>
          <w:spacing w:val="40"/>
          <w:sz w:val="24"/>
        </w:rPr>
        <w:t xml:space="preserve">  </w:t>
      </w:r>
      <w:r>
        <w:rPr>
          <w:color w:val="212121"/>
          <w:sz w:val="24"/>
        </w:rPr>
        <w:t>fruits</w:t>
      </w:r>
      <w:r>
        <w:rPr>
          <w:color w:val="212121"/>
          <w:spacing w:val="40"/>
          <w:sz w:val="24"/>
        </w:rPr>
        <w:t xml:space="preserve">  </w:t>
      </w:r>
      <w:r>
        <w:rPr>
          <w:color w:val="212121"/>
          <w:sz w:val="24"/>
        </w:rPr>
        <w:t>at</w:t>
      </w:r>
      <w:r>
        <w:rPr>
          <w:color w:val="212121"/>
          <w:spacing w:val="40"/>
          <w:sz w:val="24"/>
        </w:rPr>
        <w:t xml:space="preserve">  </w:t>
      </w:r>
      <w:r>
        <w:rPr>
          <w:color w:val="212121"/>
          <w:sz w:val="24"/>
        </w:rPr>
        <w:t>different</w:t>
      </w:r>
      <w:r>
        <w:rPr>
          <w:color w:val="212121"/>
          <w:spacing w:val="40"/>
          <w:sz w:val="24"/>
        </w:rPr>
        <w:t xml:space="preserve">  </w:t>
      </w:r>
      <w:r>
        <w:rPr>
          <w:color w:val="212121"/>
          <w:sz w:val="24"/>
        </w:rPr>
        <w:t xml:space="preserve">storage temperatures. </w:t>
      </w:r>
      <w:r>
        <w:rPr>
          <w:i/>
          <w:color w:val="212121"/>
          <w:sz w:val="24"/>
        </w:rPr>
        <w:t>International journal of food microbiology</w:t>
      </w:r>
      <w:r>
        <w:rPr>
          <w:color w:val="212121"/>
          <w:sz w:val="24"/>
        </w:rPr>
        <w:t xml:space="preserve">, </w:t>
      </w:r>
      <w:r>
        <w:rPr>
          <w:i/>
          <w:color w:val="212121"/>
          <w:sz w:val="24"/>
        </w:rPr>
        <w:t>160</w:t>
      </w:r>
      <w:r>
        <w:rPr>
          <w:color w:val="212121"/>
          <w:sz w:val="24"/>
        </w:rPr>
        <w:t>(3), 239-244.</w:t>
      </w:r>
    </w:p>
    <w:p w14:paraId="58937F01">
      <w:pPr>
        <w:pStyle w:val="6"/>
      </w:pPr>
    </w:p>
    <w:p w14:paraId="38AC72B7">
      <w:pPr>
        <w:pStyle w:val="8"/>
        <w:numPr>
          <w:ilvl w:val="0"/>
          <w:numId w:val="6"/>
        </w:numPr>
        <w:tabs>
          <w:tab w:val="left" w:pos="587"/>
        </w:tabs>
        <w:spacing w:before="0" w:after="0" w:line="240" w:lineRule="auto"/>
        <w:ind w:left="220" w:right="219" w:firstLine="0"/>
        <w:jc w:val="both"/>
        <w:rPr>
          <w:b/>
          <w:color w:val="212121"/>
          <w:sz w:val="24"/>
        </w:rPr>
      </w:pPr>
      <w:r>
        <w:rPr>
          <w:color w:val="212121"/>
          <w:sz w:val="24"/>
        </w:rPr>
        <w:t>Tien, N. N. T.,</w:t>
      </w:r>
      <w:r>
        <w:rPr>
          <w:color w:val="212121"/>
          <w:spacing w:val="-1"/>
          <w:sz w:val="24"/>
        </w:rPr>
        <w:t xml:space="preserve"> </w:t>
      </w:r>
      <w:r>
        <w:rPr>
          <w:color w:val="212121"/>
          <w:sz w:val="24"/>
        </w:rPr>
        <w:t>Le, N. L., Khoi, T. T., &amp; Richel,</w:t>
      </w:r>
      <w:r>
        <w:rPr>
          <w:color w:val="212121"/>
          <w:spacing w:val="-1"/>
          <w:sz w:val="24"/>
        </w:rPr>
        <w:t xml:space="preserve"> </w:t>
      </w:r>
      <w:r>
        <w:rPr>
          <w:color w:val="212121"/>
          <w:sz w:val="24"/>
        </w:rPr>
        <w:t xml:space="preserve">A. (2022). Influence of location, weather condition, maturity, and plant disease on chemical profiles of dragon fruit (Hylocereus spp.) branches grown in Vietnam. </w:t>
      </w:r>
      <w:r>
        <w:rPr>
          <w:i/>
          <w:color w:val="212121"/>
          <w:sz w:val="24"/>
        </w:rPr>
        <w:t>Biomass Conversion and Biorefinery</w:t>
      </w:r>
      <w:r>
        <w:rPr>
          <w:color w:val="212121"/>
          <w:sz w:val="24"/>
        </w:rPr>
        <w:t>, 1-13.</w:t>
      </w:r>
    </w:p>
    <w:p w14:paraId="7254ED8A">
      <w:pPr>
        <w:pStyle w:val="6"/>
      </w:pPr>
    </w:p>
    <w:p w14:paraId="523853D4">
      <w:pPr>
        <w:pStyle w:val="8"/>
        <w:numPr>
          <w:ilvl w:val="0"/>
          <w:numId w:val="6"/>
        </w:numPr>
        <w:tabs>
          <w:tab w:val="left" w:pos="568"/>
        </w:tabs>
        <w:spacing w:before="0" w:after="0" w:line="240" w:lineRule="auto"/>
        <w:ind w:left="220" w:right="218" w:firstLine="0"/>
        <w:jc w:val="both"/>
        <w:rPr>
          <w:b/>
          <w:color w:val="212121"/>
          <w:sz w:val="24"/>
        </w:rPr>
      </w:pPr>
      <w:r>
        <w:rPr>
          <w:color w:val="212121"/>
          <w:sz w:val="24"/>
        </w:rPr>
        <w:t xml:space="preserve">Lum, M. S., &amp; Norazira, M. A. (2011). Effects of hot water, submergence time and storage duration on quality of dragon fruit (Hylocereus polyrhizus). </w:t>
      </w:r>
      <w:r>
        <w:rPr>
          <w:i/>
          <w:color w:val="212121"/>
          <w:sz w:val="24"/>
        </w:rPr>
        <w:t>Journal of Agricultural Science</w:t>
      </w:r>
      <w:r>
        <w:rPr>
          <w:color w:val="212121"/>
          <w:sz w:val="24"/>
        </w:rPr>
        <w:t xml:space="preserve">, </w:t>
      </w:r>
      <w:r>
        <w:rPr>
          <w:i/>
          <w:color w:val="212121"/>
          <w:sz w:val="24"/>
        </w:rPr>
        <w:t>3</w:t>
      </w:r>
      <w:r>
        <w:rPr>
          <w:color w:val="212121"/>
          <w:sz w:val="24"/>
        </w:rPr>
        <w:t>(1), 146.</w:t>
      </w:r>
    </w:p>
    <w:sectPr>
      <w:pgSz w:w="11910" w:h="16840"/>
      <w:pgMar w:top="1360" w:right="1220" w:bottom="280" w:left="12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rlito">
    <w:altName w:val="Siyam Rupali"/>
    <w:panose1 w:val="00000000000000000000"/>
    <w:charset w:val="00"/>
    <w:family w:val="swiss"/>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Zero"/>
      <w:lvlText w:val="%1"/>
      <w:lvlJc w:val="left"/>
      <w:pPr>
        <w:ind w:left="220" w:hanging="315"/>
        <w:jc w:val="left"/>
      </w:pPr>
      <w:rPr>
        <w:rFonts w:hint="default"/>
        <w:spacing w:val="0"/>
        <w:w w:val="100"/>
        <w:lang w:val="en-US" w:eastAsia="en-US" w:bidi="ar-SA"/>
      </w:rPr>
    </w:lvl>
    <w:lvl w:ilvl="1" w:tentative="0">
      <w:start w:val="0"/>
      <w:numFmt w:val="bullet"/>
      <w:lvlText w:val="•"/>
      <w:lvlJc w:val="left"/>
      <w:pPr>
        <w:ind w:left="1144" w:hanging="315"/>
      </w:pPr>
      <w:rPr>
        <w:rFonts w:hint="default"/>
        <w:lang w:val="en-US" w:eastAsia="en-US" w:bidi="ar-SA"/>
      </w:rPr>
    </w:lvl>
    <w:lvl w:ilvl="2" w:tentative="0">
      <w:start w:val="0"/>
      <w:numFmt w:val="bullet"/>
      <w:lvlText w:val="•"/>
      <w:lvlJc w:val="left"/>
      <w:pPr>
        <w:ind w:left="2069" w:hanging="315"/>
      </w:pPr>
      <w:rPr>
        <w:rFonts w:hint="default"/>
        <w:lang w:val="en-US" w:eastAsia="en-US" w:bidi="ar-SA"/>
      </w:rPr>
    </w:lvl>
    <w:lvl w:ilvl="3" w:tentative="0">
      <w:start w:val="0"/>
      <w:numFmt w:val="bullet"/>
      <w:lvlText w:val="•"/>
      <w:lvlJc w:val="left"/>
      <w:pPr>
        <w:ind w:left="2993" w:hanging="315"/>
      </w:pPr>
      <w:rPr>
        <w:rFonts w:hint="default"/>
        <w:lang w:val="en-US" w:eastAsia="en-US" w:bidi="ar-SA"/>
      </w:rPr>
    </w:lvl>
    <w:lvl w:ilvl="4" w:tentative="0">
      <w:start w:val="0"/>
      <w:numFmt w:val="bullet"/>
      <w:lvlText w:val="•"/>
      <w:lvlJc w:val="left"/>
      <w:pPr>
        <w:ind w:left="3918" w:hanging="315"/>
      </w:pPr>
      <w:rPr>
        <w:rFonts w:hint="default"/>
        <w:lang w:val="en-US" w:eastAsia="en-US" w:bidi="ar-SA"/>
      </w:rPr>
    </w:lvl>
    <w:lvl w:ilvl="5" w:tentative="0">
      <w:start w:val="0"/>
      <w:numFmt w:val="bullet"/>
      <w:lvlText w:val="•"/>
      <w:lvlJc w:val="left"/>
      <w:pPr>
        <w:ind w:left="4843" w:hanging="315"/>
      </w:pPr>
      <w:rPr>
        <w:rFonts w:hint="default"/>
        <w:lang w:val="en-US" w:eastAsia="en-US" w:bidi="ar-SA"/>
      </w:rPr>
    </w:lvl>
    <w:lvl w:ilvl="6" w:tentative="0">
      <w:start w:val="0"/>
      <w:numFmt w:val="bullet"/>
      <w:lvlText w:val="•"/>
      <w:lvlJc w:val="left"/>
      <w:pPr>
        <w:ind w:left="5767" w:hanging="315"/>
      </w:pPr>
      <w:rPr>
        <w:rFonts w:hint="default"/>
        <w:lang w:val="en-US" w:eastAsia="en-US" w:bidi="ar-SA"/>
      </w:rPr>
    </w:lvl>
    <w:lvl w:ilvl="7" w:tentative="0">
      <w:start w:val="0"/>
      <w:numFmt w:val="bullet"/>
      <w:lvlText w:val="•"/>
      <w:lvlJc w:val="left"/>
      <w:pPr>
        <w:ind w:left="6692" w:hanging="315"/>
      </w:pPr>
      <w:rPr>
        <w:rFonts w:hint="default"/>
        <w:lang w:val="en-US" w:eastAsia="en-US" w:bidi="ar-SA"/>
      </w:rPr>
    </w:lvl>
    <w:lvl w:ilvl="8" w:tentative="0">
      <w:start w:val="0"/>
      <w:numFmt w:val="bullet"/>
      <w:lvlText w:val="•"/>
      <w:lvlJc w:val="left"/>
      <w:pPr>
        <w:ind w:left="7616" w:hanging="315"/>
      </w:pPr>
      <w:rPr>
        <w:rFonts w:hint="default"/>
        <w:lang w:val="en-US" w:eastAsia="en-US" w:bidi="ar-SA"/>
      </w:rPr>
    </w:lvl>
  </w:abstractNum>
  <w:abstractNum w:abstractNumId="1">
    <w:nsid w:val="BF205925"/>
    <w:multiLevelType w:val="multilevel"/>
    <w:tmpl w:val="BF205925"/>
    <w:lvl w:ilvl="0" w:tentative="0">
      <w:start w:val="4"/>
      <w:numFmt w:val="decimalZero"/>
      <w:lvlText w:val="%1"/>
      <w:lvlJc w:val="left"/>
      <w:pPr>
        <w:ind w:left="700" w:hanging="480"/>
        <w:jc w:val="left"/>
      </w:pPr>
      <w:rPr>
        <w:rFonts w:hint="default"/>
        <w:lang w:val="en-US" w:eastAsia="en-US" w:bidi="ar-SA"/>
      </w:rPr>
    </w:lvl>
    <w:lvl w:ilvl="1" w:tentative="0">
      <w:start w:val="1"/>
      <w:numFmt w:val="decimal"/>
      <w:lvlText w:val="%1.%2"/>
      <w:lvlJc w:val="left"/>
      <w:pPr>
        <w:ind w:left="700" w:hanging="480"/>
        <w:jc w:val="left"/>
      </w:pPr>
      <w:rPr>
        <w:rFonts w:hint="default" w:ascii="Times New Roman" w:hAnsi="Times New Roman" w:eastAsia="Times New Roman" w:cs="Times New Roman"/>
        <w:b/>
        <w:bCs/>
        <w:i w:val="0"/>
        <w:iCs w:val="0"/>
        <w:spacing w:val="0"/>
        <w:w w:val="96"/>
        <w:sz w:val="24"/>
        <w:szCs w:val="24"/>
        <w:lang w:val="en-US" w:eastAsia="en-US" w:bidi="ar-SA"/>
      </w:rPr>
    </w:lvl>
    <w:lvl w:ilvl="2" w:tentative="0">
      <w:start w:val="0"/>
      <w:numFmt w:val="bullet"/>
      <w:lvlText w:val="•"/>
      <w:lvlJc w:val="left"/>
      <w:pPr>
        <w:ind w:left="2453" w:hanging="480"/>
      </w:pPr>
      <w:rPr>
        <w:rFonts w:hint="default"/>
        <w:lang w:val="en-US" w:eastAsia="en-US" w:bidi="ar-SA"/>
      </w:rPr>
    </w:lvl>
    <w:lvl w:ilvl="3" w:tentative="0">
      <w:start w:val="0"/>
      <w:numFmt w:val="bullet"/>
      <w:lvlText w:val="•"/>
      <w:lvlJc w:val="left"/>
      <w:pPr>
        <w:ind w:left="3329" w:hanging="480"/>
      </w:pPr>
      <w:rPr>
        <w:rFonts w:hint="default"/>
        <w:lang w:val="en-US" w:eastAsia="en-US" w:bidi="ar-SA"/>
      </w:rPr>
    </w:lvl>
    <w:lvl w:ilvl="4" w:tentative="0">
      <w:start w:val="0"/>
      <w:numFmt w:val="bullet"/>
      <w:lvlText w:val="•"/>
      <w:lvlJc w:val="left"/>
      <w:pPr>
        <w:ind w:left="4206" w:hanging="480"/>
      </w:pPr>
      <w:rPr>
        <w:rFonts w:hint="default"/>
        <w:lang w:val="en-US" w:eastAsia="en-US" w:bidi="ar-SA"/>
      </w:rPr>
    </w:lvl>
    <w:lvl w:ilvl="5" w:tentative="0">
      <w:start w:val="0"/>
      <w:numFmt w:val="bullet"/>
      <w:lvlText w:val="•"/>
      <w:lvlJc w:val="left"/>
      <w:pPr>
        <w:ind w:left="5083" w:hanging="480"/>
      </w:pPr>
      <w:rPr>
        <w:rFonts w:hint="default"/>
        <w:lang w:val="en-US" w:eastAsia="en-US" w:bidi="ar-SA"/>
      </w:rPr>
    </w:lvl>
    <w:lvl w:ilvl="6" w:tentative="0">
      <w:start w:val="0"/>
      <w:numFmt w:val="bullet"/>
      <w:lvlText w:val="•"/>
      <w:lvlJc w:val="left"/>
      <w:pPr>
        <w:ind w:left="5959" w:hanging="480"/>
      </w:pPr>
      <w:rPr>
        <w:rFonts w:hint="default"/>
        <w:lang w:val="en-US" w:eastAsia="en-US" w:bidi="ar-SA"/>
      </w:rPr>
    </w:lvl>
    <w:lvl w:ilvl="7" w:tentative="0">
      <w:start w:val="0"/>
      <w:numFmt w:val="bullet"/>
      <w:lvlText w:val="•"/>
      <w:lvlJc w:val="left"/>
      <w:pPr>
        <w:ind w:left="6836" w:hanging="480"/>
      </w:pPr>
      <w:rPr>
        <w:rFonts w:hint="default"/>
        <w:lang w:val="en-US" w:eastAsia="en-US" w:bidi="ar-SA"/>
      </w:rPr>
    </w:lvl>
    <w:lvl w:ilvl="8" w:tentative="0">
      <w:start w:val="0"/>
      <w:numFmt w:val="bullet"/>
      <w:lvlText w:val="•"/>
      <w:lvlJc w:val="left"/>
      <w:pPr>
        <w:ind w:left="7712" w:hanging="480"/>
      </w:pPr>
      <w:rPr>
        <w:rFonts w:hint="default"/>
        <w:lang w:val="en-US" w:eastAsia="en-US" w:bidi="ar-SA"/>
      </w:rPr>
    </w:lvl>
  </w:abstractNum>
  <w:abstractNum w:abstractNumId="2">
    <w:nsid w:val="CF092B84"/>
    <w:multiLevelType w:val="multilevel"/>
    <w:tmpl w:val="CF092B84"/>
    <w:lvl w:ilvl="0" w:tentative="0">
      <w:start w:val="2"/>
      <w:numFmt w:val="decimalZero"/>
      <w:lvlText w:val="%1"/>
      <w:lvlJc w:val="left"/>
      <w:pPr>
        <w:ind w:left="700" w:hanging="480"/>
        <w:jc w:val="left"/>
      </w:pPr>
      <w:rPr>
        <w:rFonts w:hint="default"/>
        <w:lang w:val="en-US" w:eastAsia="en-US" w:bidi="ar-SA"/>
      </w:rPr>
    </w:lvl>
    <w:lvl w:ilvl="1" w:tentative="0">
      <w:start w:val="1"/>
      <w:numFmt w:val="decimal"/>
      <w:lvlText w:val="%1.%2"/>
      <w:lvlJc w:val="left"/>
      <w:pPr>
        <w:ind w:left="700" w:hanging="480"/>
        <w:jc w:val="left"/>
      </w:pPr>
      <w:rPr>
        <w:rFonts w:hint="default" w:ascii="Times New Roman" w:hAnsi="Times New Roman" w:eastAsia="Times New Roman" w:cs="Times New Roman"/>
        <w:b/>
        <w:bCs/>
        <w:i w:val="0"/>
        <w:iCs w:val="0"/>
        <w:spacing w:val="0"/>
        <w:w w:val="100"/>
        <w:sz w:val="24"/>
        <w:szCs w:val="24"/>
        <w:lang w:val="en-US" w:eastAsia="en-US" w:bidi="ar-SA"/>
      </w:rPr>
    </w:lvl>
    <w:lvl w:ilvl="2" w:tentative="0">
      <w:start w:val="0"/>
      <w:numFmt w:val="bullet"/>
      <w:lvlText w:val="•"/>
      <w:lvlJc w:val="left"/>
      <w:pPr>
        <w:ind w:left="2453" w:hanging="480"/>
      </w:pPr>
      <w:rPr>
        <w:rFonts w:hint="default"/>
        <w:lang w:val="en-US" w:eastAsia="en-US" w:bidi="ar-SA"/>
      </w:rPr>
    </w:lvl>
    <w:lvl w:ilvl="3" w:tentative="0">
      <w:start w:val="0"/>
      <w:numFmt w:val="bullet"/>
      <w:lvlText w:val="•"/>
      <w:lvlJc w:val="left"/>
      <w:pPr>
        <w:ind w:left="3329" w:hanging="480"/>
      </w:pPr>
      <w:rPr>
        <w:rFonts w:hint="default"/>
        <w:lang w:val="en-US" w:eastAsia="en-US" w:bidi="ar-SA"/>
      </w:rPr>
    </w:lvl>
    <w:lvl w:ilvl="4" w:tentative="0">
      <w:start w:val="0"/>
      <w:numFmt w:val="bullet"/>
      <w:lvlText w:val="•"/>
      <w:lvlJc w:val="left"/>
      <w:pPr>
        <w:ind w:left="4206" w:hanging="480"/>
      </w:pPr>
      <w:rPr>
        <w:rFonts w:hint="default"/>
        <w:lang w:val="en-US" w:eastAsia="en-US" w:bidi="ar-SA"/>
      </w:rPr>
    </w:lvl>
    <w:lvl w:ilvl="5" w:tentative="0">
      <w:start w:val="0"/>
      <w:numFmt w:val="bullet"/>
      <w:lvlText w:val="•"/>
      <w:lvlJc w:val="left"/>
      <w:pPr>
        <w:ind w:left="5083" w:hanging="480"/>
      </w:pPr>
      <w:rPr>
        <w:rFonts w:hint="default"/>
        <w:lang w:val="en-US" w:eastAsia="en-US" w:bidi="ar-SA"/>
      </w:rPr>
    </w:lvl>
    <w:lvl w:ilvl="6" w:tentative="0">
      <w:start w:val="0"/>
      <w:numFmt w:val="bullet"/>
      <w:lvlText w:val="•"/>
      <w:lvlJc w:val="left"/>
      <w:pPr>
        <w:ind w:left="5959" w:hanging="480"/>
      </w:pPr>
      <w:rPr>
        <w:rFonts w:hint="default"/>
        <w:lang w:val="en-US" w:eastAsia="en-US" w:bidi="ar-SA"/>
      </w:rPr>
    </w:lvl>
    <w:lvl w:ilvl="7" w:tentative="0">
      <w:start w:val="0"/>
      <w:numFmt w:val="bullet"/>
      <w:lvlText w:val="•"/>
      <w:lvlJc w:val="left"/>
      <w:pPr>
        <w:ind w:left="6836" w:hanging="480"/>
      </w:pPr>
      <w:rPr>
        <w:rFonts w:hint="default"/>
        <w:lang w:val="en-US" w:eastAsia="en-US" w:bidi="ar-SA"/>
      </w:rPr>
    </w:lvl>
    <w:lvl w:ilvl="8" w:tentative="0">
      <w:start w:val="0"/>
      <w:numFmt w:val="bullet"/>
      <w:lvlText w:val="•"/>
      <w:lvlJc w:val="left"/>
      <w:pPr>
        <w:ind w:left="7712" w:hanging="480"/>
      </w:pPr>
      <w:rPr>
        <w:rFonts w:hint="default"/>
        <w:lang w:val="en-US" w:eastAsia="en-US" w:bidi="ar-SA"/>
      </w:rPr>
    </w:lvl>
  </w:abstractNum>
  <w:abstractNum w:abstractNumId="3">
    <w:nsid w:val="0053208E"/>
    <w:multiLevelType w:val="multilevel"/>
    <w:tmpl w:val="0053208E"/>
    <w:lvl w:ilvl="0" w:tentative="0">
      <w:start w:val="1"/>
      <w:numFmt w:val="decimalZero"/>
      <w:lvlText w:val="%1"/>
      <w:lvlJc w:val="left"/>
      <w:pPr>
        <w:ind w:left="700" w:hanging="480"/>
        <w:jc w:val="left"/>
      </w:pPr>
      <w:rPr>
        <w:rFonts w:hint="default"/>
        <w:lang w:val="en-US" w:eastAsia="en-US" w:bidi="ar-SA"/>
      </w:rPr>
    </w:lvl>
    <w:lvl w:ilvl="1" w:tentative="0">
      <w:start w:val="1"/>
      <w:numFmt w:val="decimal"/>
      <w:lvlText w:val="%1.%2"/>
      <w:lvlJc w:val="left"/>
      <w:pPr>
        <w:ind w:left="700" w:hanging="480"/>
        <w:jc w:val="left"/>
      </w:pPr>
      <w:rPr>
        <w:rFonts w:hint="default" w:ascii="Times New Roman" w:hAnsi="Times New Roman" w:eastAsia="Times New Roman" w:cs="Times New Roman"/>
        <w:b/>
        <w:bCs/>
        <w:i w:val="0"/>
        <w:iCs w:val="0"/>
        <w:spacing w:val="0"/>
        <w:w w:val="100"/>
        <w:sz w:val="24"/>
        <w:szCs w:val="24"/>
        <w:lang w:val="en-US" w:eastAsia="en-US" w:bidi="ar-SA"/>
      </w:rPr>
    </w:lvl>
    <w:lvl w:ilvl="2" w:tentative="0">
      <w:start w:val="0"/>
      <w:numFmt w:val="bullet"/>
      <w:lvlText w:val="•"/>
      <w:lvlJc w:val="left"/>
      <w:pPr>
        <w:ind w:left="2453" w:hanging="480"/>
      </w:pPr>
      <w:rPr>
        <w:rFonts w:hint="default"/>
        <w:lang w:val="en-US" w:eastAsia="en-US" w:bidi="ar-SA"/>
      </w:rPr>
    </w:lvl>
    <w:lvl w:ilvl="3" w:tentative="0">
      <w:start w:val="0"/>
      <w:numFmt w:val="bullet"/>
      <w:lvlText w:val="•"/>
      <w:lvlJc w:val="left"/>
      <w:pPr>
        <w:ind w:left="3329" w:hanging="480"/>
      </w:pPr>
      <w:rPr>
        <w:rFonts w:hint="default"/>
        <w:lang w:val="en-US" w:eastAsia="en-US" w:bidi="ar-SA"/>
      </w:rPr>
    </w:lvl>
    <w:lvl w:ilvl="4" w:tentative="0">
      <w:start w:val="0"/>
      <w:numFmt w:val="bullet"/>
      <w:lvlText w:val="•"/>
      <w:lvlJc w:val="left"/>
      <w:pPr>
        <w:ind w:left="4206" w:hanging="480"/>
      </w:pPr>
      <w:rPr>
        <w:rFonts w:hint="default"/>
        <w:lang w:val="en-US" w:eastAsia="en-US" w:bidi="ar-SA"/>
      </w:rPr>
    </w:lvl>
    <w:lvl w:ilvl="5" w:tentative="0">
      <w:start w:val="0"/>
      <w:numFmt w:val="bullet"/>
      <w:lvlText w:val="•"/>
      <w:lvlJc w:val="left"/>
      <w:pPr>
        <w:ind w:left="5083" w:hanging="480"/>
      </w:pPr>
      <w:rPr>
        <w:rFonts w:hint="default"/>
        <w:lang w:val="en-US" w:eastAsia="en-US" w:bidi="ar-SA"/>
      </w:rPr>
    </w:lvl>
    <w:lvl w:ilvl="6" w:tentative="0">
      <w:start w:val="0"/>
      <w:numFmt w:val="bullet"/>
      <w:lvlText w:val="•"/>
      <w:lvlJc w:val="left"/>
      <w:pPr>
        <w:ind w:left="5959" w:hanging="480"/>
      </w:pPr>
      <w:rPr>
        <w:rFonts w:hint="default"/>
        <w:lang w:val="en-US" w:eastAsia="en-US" w:bidi="ar-SA"/>
      </w:rPr>
    </w:lvl>
    <w:lvl w:ilvl="7" w:tentative="0">
      <w:start w:val="0"/>
      <w:numFmt w:val="bullet"/>
      <w:lvlText w:val="•"/>
      <w:lvlJc w:val="left"/>
      <w:pPr>
        <w:ind w:left="6836" w:hanging="480"/>
      </w:pPr>
      <w:rPr>
        <w:rFonts w:hint="default"/>
        <w:lang w:val="en-US" w:eastAsia="en-US" w:bidi="ar-SA"/>
      </w:rPr>
    </w:lvl>
    <w:lvl w:ilvl="8" w:tentative="0">
      <w:start w:val="0"/>
      <w:numFmt w:val="bullet"/>
      <w:lvlText w:val="•"/>
      <w:lvlJc w:val="left"/>
      <w:pPr>
        <w:ind w:left="7712" w:hanging="480"/>
      </w:pPr>
      <w:rPr>
        <w:rFonts w:hint="default"/>
        <w:lang w:val="en-US" w:eastAsia="en-US" w:bidi="ar-SA"/>
      </w:rPr>
    </w:lvl>
  </w:abstractNum>
  <w:abstractNum w:abstractNumId="4">
    <w:nsid w:val="03D62ECE"/>
    <w:multiLevelType w:val="multilevel"/>
    <w:tmpl w:val="03D62ECE"/>
    <w:lvl w:ilvl="0" w:tentative="0">
      <w:start w:val="10"/>
      <w:numFmt w:val="decimal"/>
      <w:lvlText w:val="%1"/>
      <w:lvlJc w:val="left"/>
      <w:pPr>
        <w:ind w:left="220" w:hanging="368"/>
        <w:jc w:val="left"/>
      </w:pPr>
      <w:rPr>
        <w:rFonts w:hint="default"/>
        <w:spacing w:val="0"/>
        <w:w w:val="100"/>
        <w:lang w:val="en-US" w:eastAsia="en-US" w:bidi="ar-SA"/>
      </w:rPr>
    </w:lvl>
    <w:lvl w:ilvl="1" w:tentative="0">
      <w:start w:val="0"/>
      <w:numFmt w:val="bullet"/>
      <w:lvlText w:val="•"/>
      <w:lvlJc w:val="left"/>
      <w:pPr>
        <w:ind w:left="1144" w:hanging="368"/>
      </w:pPr>
      <w:rPr>
        <w:rFonts w:hint="default"/>
        <w:lang w:val="en-US" w:eastAsia="en-US" w:bidi="ar-SA"/>
      </w:rPr>
    </w:lvl>
    <w:lvl w:ilvl="2" w:tentative="0">
      <w:start w:val="0"/>
      <w:numFmt w:val="bullet"/>
      <w:lvlText w:val="•"/>
      <w:lvlJc w:val="left"/>
      <w:pPr>
        <w:ind w:left="2069" w:hanging="368"/>
      </w:pPr>
      <w:rPr>
        <w:rFonts w:hint="default"/>
        <w:lang w:val="en-US" w:eastAsia="en-US" w:bidi="ar-SA"/>
      </w:rPr>
    </w:lvl>
    <w:lvl w:ilvl="3" w:tentative="0">
      <w:start w:val="0"/>
      <w:numFmt w:val="bullet"/>
      <w:lvlText w:val="•"/>
      <w:lvlJc w:val="left"/>
      <w:pPr>
        <w:ind w:left="2993" w:hanging="368"/>
      </w:pPr>
      <w:rPr>
        <w:rFonts w:hint="default"/>
        <w:lang w:val="en-US" w:eastAsia="en-US" w:bidi="ar-SA"/>
      </w:rPr>
    </w:lvl>
    <w:lvl w:ilvl="4" w:tentative="0">
      <w:start w:val="0"/>
      <w:numFmt w:val="bullet"/>
      <w:lvlText w:val="•"/>
      <w:lvlJc w:val="left"/>
      <w:pPr>
        <w:ind w:left="3918" w:hanging="368"/>
      </w:pPr>
      <w:rPr>
        <w:rFonts w:hint="default"/>
        <w:lang w:val="en-US" w:eastAsia="en-US" w:bidi="ar-SA"/>
      </w:rPr>
    </w:lvl>
    <w:lvl w:ilvl="5" w:tentative="0">
      <w:start w:val="0"/>
      <w:numFmt w:val="bullet"/>
      <w:lvlText w:val="•"/>
      <w:lvlJc w:val="left"/>
      <w:pPr>
        <w:ind w:left="4843" w:hanging="368"/>
      </w:pPr>
      <w:rPr>
        <w:rFonts w:hint="default"/>
        <w:lang w:val="en-US" w:eastAsia="en-US" w:bidi="ar-SA"/>
      </w:rPr>
    </w:lvl>
    <w:lvl w:ilvl="6" w:tentative="0">
      <w:start w:val="0"/>
      <w:numFmt w:val="bullet"/>
      <w:lvlText w:val="•"/>
      <w:lvlJc w:val="left"/>
      <w:pPr>
        <w:ind w:left="5767" w:hanging="368"/>
      </w:pPr>
      <w:rPr>
        <w:rFonts w:hint="default"/>
        <w:lang w:val="en-US" w:eastAsia="en-US" w:bidi="ar-SA"/>
      </w:rPr>
    </w:lvl>
    <w:lvl w:ilvl="7" w:tentative="0">
      <w:start w:val="0"/>
      <w:numFmt w:val="bullet"/>
      <w:lvlText w:val="•"/>
      <w:lvlJc w:val="left"/>
      <w:pPr>
        <w:ind w:left="6692" w:hanging="368"/>
      </w:pPr>
      <w:rPr>
        <w:rFonts w:hint="default"/>
        <w:lang w:val="en-US" w:eastAsia="en-US" w:bidi="ar-SA"/>
      </w:rPr>
    </w:lvl>
    <w:lvl w:ilvl="8" w:tentative="0">
      <w:start w:val="0"/>
      <w:numFmt w:val="bullet"/>
      <w:lvlText w:val="•"/>
      <w:lvlJc w:val="left"/>
      <w:pPr>
        <w:ind w:left="7616" w:hanging="368"/>
      </w:pPr>
      <w:rPr>
        <w:rFonts w:hint="default"/>
        <w:lang w:val="en-US" w:eastAsia="en-US" w:bidi="ar-SA"/>
      </w:rPr>
    </w:lvl>
  </w:abstractNum>
  <w:abstractNum w:abstractNumId="5">
    <w:nsid w:val="59ADCABA"/>
    <w:multiLevelType w:val="multilevel"/>
    <w:tmpl w:val="59ADCABA"/>
    <w:lvl w:ilvl="0" w:tentative="0">
      <w:start w:val="3"/>
      <w:numFmt w:val="decimalZero"/>
      <w:lvlText w:val="%1"/>
      <w:lvlJc w:val="left"/>
      <w:pPr>
        <w:ind w:left="700" w:hanging="480"/>
        <w:jc w:val="left"/>
      </w:pPr>
      <w:rPr>
        <w:rFonts w:hint="default"/>
        <w:lang w:val="en-US" w:eastAsia="en-US" w:bidi="ar-SA"/>
      </w:rPr>
    </w:lvl>
    <w:lvl w:ilvl="1" w:tentative="0">
      <w:start w:val="1"/>
      <w:numFmt w:val="decimal"/>
      <w:lvlText w:val="%1.%2"/>
      <w:lvlJc w:val="left"/>
      <w:pPr>
        <w:ind w:left="700" w:hanging="480"/>
        <w:jc w:val="left"/>
      </w:pPr>
      <w:rPr>
        <w:rFonts w:hint="default" w:ascii="Times New Roman" w:hAnsi="Times New Roman" w:eastAsia="Times New Roman" w:cs="Times New Roman"/>
        <w:b/>
        <w:bCs/>
        <w:i w:val="0"/>
        <w:iCs w:val="0"/>
        <w:spacing w:val="0"/>
        <w:w w:val="100"/>
        <w:sz w:val="24"/>
        <w:szCs w:val="24"/>
        <w:lang w:val="en-US" w:eastAsia="en-US" w:bidi="ar-SA"/>
      </w:rPr>
    </w:lvl>
    <w:lvl w:ilvl="2" w:tentative="0">
      <w:start w:val="0"/>
      <w:numFmt w:val="bullet"/>
      <w:lvlText w:val="•"/>
      <w:lvlJc w:val="left"/>
      <w:pPr>
        <w:ind w:left="2453" w:hanging="480"/>
      </w:pPr>
      <w:rPr>
        <w:rFonts w:hint="default"/>
        <w:lang w:val="en-US" w:eastAsia="en-US" w:bidi="ar-SA"/>
      </w:rPr>
    </w:lvl>
    <w:lvl w:ilvl="3" w:tentative="0">
      <w:start w:val="0"/>
      <w:numFmt w:val="bullet"/>
      <w:lvlText w:val="•"/>
      <w:lvlJc w:val="left"/>
      <w:pPr>
        <w:ind w:left="3329" w:hanging="480"/>
      </w:pPr>
      <w:rPr>
        <w:rFonts w:hint="default"/>
        <w:lang w:val="en-US" w:eastAsia="en-US" w:bidi="ar-SA"/>
      </w:rPr>
    </w:lvl>
    <w:lvl w:ilvl="4" w:tentative="0">
      <w:start w:val="0"/>
      <w:numFmt w:val="bullet"/>
      <w:lvlText w:val="•"/>
      <w:lvlJc w:val="left"/>
      <w:pPr>
        <w:ind w:left="4206" w:hanging="480"/>
      </w:pPr>
      <w:rPr>
        <w:rFonts w:hint="default"/>
        <w:lang w:val="en-US" w:eastAsia="en-US" w:bidi="ar-SA"/>
      </w:rPr>
    </w:lvl>
    <w:lvl w:ilvl="5" w:tentative="0">
      <w:start w:val="0"/>
      <w:numFmt w:val="bullet"/>
      <w:lvlText w:val="•"/>
      <w:lvlJc w:val="left"/>
      <w:pPr>
        <w:ind w:left="5083" w:hanging="480"/>
      </w:pPr>
      <w:rPr>
        <w:rFonts w:hint="default"/>
        <w:lang w:val="en-US" w:eastAsia="en-US" w:bidi="ar-SA"/>
      </w:rPr>
    </w:lvl>
    <w:lvl w:ilvl="6" w:tentative="0">
      <w:start w:val="0"/>
      <w:numFmt w:val="bullet"/>
      <w:lvlText w:val="•"/>
      <w:lvlJc w:val="left"/>
      <w:pPr>
        <w:ind w:left="5959" w:hanging="480"/>
      </w:pPr>
      <w:rPr>
        <w:rFonts w:hint="default"/>
        <w:lang w:val="en-US" w:eastAsia="en-US" w:bidi="ar-SA"/>
      </w:rPr>
    </w:lvl>
    <w:lvl w:ilvl="7" w:tentative="0">
      <w:start w:val="0"/>
      <w:numFmt w:val="bullet"/>
      <w:lvlText w:val="•"/>
      <w:lvlJc w:val="left"/>
      <w:pPr>
        <w:ind w:left="6836" w:hanging="480"/>
      </w:pPr>
      <w:rPr>
        <w:rFonts w:hint="default"/>
        <w:lang w:val="en-US" w:eastAsia="en-US" w:bidi="ar-SA"/>
      </w:rPr>
    </w:lvl>
    <w:lvl w:ilvl="8" w:tentative="0">
      <w:start w:val="0"/>
      <w:numFmt w:val="bullet"/>
      <w:lvlText w:val="•"/>
      <w:lvlJc w:val="left"/>
      <w:pPr>
        <w:ind w:left="7712" w:hanging="480"/>
      </w:pPr>
      <w:rPr>
        <w:rFonts w:hint="default"/>
        <w:lang w:val="en-US" w:eastAsia="en-US" w:bidi="ar-SA"/>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310A0A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jc w:val="center"/>
      <w:outlineLvl w:val="1"/>
    </w:pPr>
    <w:rPr>
      <w:rFonts w:ascii="Times New Roman" w:hAnsi="Times New Roman" w:eastAsia="Times New Roman" w:cs="Times New Roman"/>
      <w:b/>
      <w:bCs/>
      <w:sz w:val="28"/>
      <w:szCs w:val="28"/>
      <w:lang w:val="en-US" w:eastAsia="en-US" w:bidi="ar-SA"/>
    </w:rPr>
  </w:style>
  <w:style w:type="paragraph" w:styleId="3">
    <w:name w:val="heading 2"/>
    <w:basedOn w:val="1"/>
    <w:qFormat/>
    <w:uiPriority w:val="1"/>
    <w:pPr>
      <w:ind w:left="700" w:hanging="480"/>
      <w:outlineLvl w:val="2"/>
    </w:pPr>
    <w:rPr>
      <w:rFonts w:ascii="Times New Roman" w:hAnsi="Times New Roman" w:eastAsia="Times New Roman" w:cs="Times New Roman"/>
      <w:b/>
      <w:bCs/>
      <w:sz w:val="24"/>
      <w:szCs w:val="24"/>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700" w:hanging="480"/>
      <w:jc w:val="both"/>
    </w:pPr>
    <w:rPr>
      <w:rFonts w:ascii="Times New Roman" w:hAnsi="Times New Roman" w:eastAsia="Times New Roman" w:cs="Times New Roman"/>
      <w:lang w:val="en-US" w:eastAsia="en-US" w:bidi="ar-SA"/>
    </w:rPr>
  </w:style>
  <w:style w:type="paragraph" w:customStyle="1" w:styleId="9">
    <w:name w:val="Table Paragraph"/>
    <w:basedOn w:val="1"/>
    <w:qFormat/>
    <w:uiPriority w:val="1"/>
    <w:pPr>
      <w:spacing w:line="256" w:lineRule="exact"/>
      <w:ind w:left="9"/>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TotalTime>0</TotalTime>
  <ScaleCrop>false</ScaleCrop>
  <LinksUpToDate>false</LinksUpToDate>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2024-10-04T16:54:00Z</dcterms:created>
  <dc:creator>MD.IMRAN AHAMED</dc:creator>
  <cp:lastModifiedBy>Md Jaber Hossain</cp:lastModifiedBy>
  <dcterms:modified xsi:type="dcterms:W3CDTF">2024-10-04T16:55:35Z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2023-09-27T00:00:00Z</vt:filetime>
  </property>
  <property fmtid="{D5CDD505-2E9C-101B-9397-08002B2CF9AE}" pid="3" name="Creator">
    <vt:lpwstr>WPS Writer</vt:lpwstr>
  </property>
  <property fmtid="{D5CDD505-2E9C-101B-9397-08002B2CF9AE}" pid="4" name="LastSaved">
    <vt:filetime>2024-10-04T00:00:00Z</vt:filetime>
  </property>
  <property fmtid="{D5CDD505-2E9C-101B-9397-08002B2CF9AE}" pid="5" name="Producer">
    <vt:lpwstr>3-Heights(TM) PDF Security Shell 4.8.25.2 (http://www.pdf-tools.com)</vt:lpwstr>
  </property>
  <property fmtid="{D5CDD505-2E9C-101B-9397-08002B2CF9AE}" pid="6" name="SourceModified">
    <vt:lpwstr>D:20230927112238+05'22'</vt:lpwstr>
  </property>
  <property fmtid="{D5CDD505-2E9C-101B-9397-08002B2CF9AE}" pid="7" name="KSOProductBuildVer">
    <vt:lpwstr>1033-12.2.0.18283</vt:lpwstr>
  </property>
  <property fmtid="{D5CDD505-2E9C-101B-9397-08002B2CF9AE}" pid="8" name="ICV">
    <vt:lpwstr>531A5265AC6A43BC8C2490EE5C587D73_13</vt:lpwstr>
  </property>
</Properties>
</file>